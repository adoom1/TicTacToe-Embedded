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16" w:rsidRDefault="00F11916" w:rsidP="00F11916">
      <w:pPr>
        <w:pStyle w:val="Heading1"/>
      </w:pPr>
      <w:r>
        <w:t>Software Requirements Specification (SRS)</w:t>
      </w:r>
    </w:p>
    <w:p w:rsidR="00F11916" w:rsidRDefault="00F11916" w:rsidP="00F11916">
      <w:pPr>
        <w:pStyle w:val="Heading2"/>
      </w:pPr>
      <w:r>
        <w:t xml:space="preserve">Advanced Tic </w:t>
      </w:r>
      <w:proofErr w:type="spellStart"/>
      <w:proofErr w:type="gramStart"/>
      <w:r>
        <w:t>Tac</w:t>
      </w:r>
      <w:proofErr w:type="spellEnd"/>
      <w:proofErr w:type="gramEnd"/>
      <w:r>
        <w:t xml:space="preserve"> Toe Game</w:t>
      </w:r>
    </w:p>
    <w:p w:rsidR="00F11916" w:rsidRDefault="00F11916" w:rsidP="00F11916">
      <w:pPr>
        <w:pStyle w:val="NormalWeb"/>
      </w:pPr>
      <w:r>
        <w:rPr>
          <w:rStyle w:val="Strong"/>
        </w:rPr>
        <w:t>Version:</w:t>
      </w:r>
      <w:r>
        <w:t xml:space="preserve"> 1.0</w:t>
      </w:r>
      <w:r>
        <w:br/>
      </w:r>
      <w:r>
        <w:rPr>
          <w:rStyle w:val="Strong"/>
        </w:rPr>
        <w:t>Date:</w:t>
      </w:r>
      <w:r>
        <w:t xml:space="preserve"> April 6, 2025</w:t>
      </w:r>
      <w:r>
        <w:br/>
      </w:r>
      <w:r>
        <w:rPr>
          <w:rStyle w:val="Strong"/>
        </w:rPr>
        <w:t>Prepared by:</w:t>
      </w:r>
      <w:r>
        <w:t xml:space="preserve"> [</w:t>
      </w:r>
      <w:proofErr w:type="gramStart"/>
      <w:r>
        <w:t>Your</w:t>
      </w:r>
      <w:proofErr w:type="gramEnd"/>
      <w:r>
        <w:t xml:space="preserve"> Name]</w:t>
      </w:r>
    </w:p>
    <w:p w:rsidR="00F11916" w:rsidRDefault="00F11916" w:rsidP="00F11916">
      <w:pPr>
        <w:pStyle w:val="Heading2"/>
      </w:pPr>
      <w:r>
        <w:t>Table of Contents</w:t>
      </w:r>
    </w:p>
    <w:p w:rsidR="00F11916" w:rsidRDefault="00F11916" w:rsidP="00F11916">
      <w:pPr>
        <w:numPr>
          <w:ilvl w:val="0"/>
          <w:numId w:val="10"/>
        </w:numPr>
        <w:spacing w:before="100" w:beforeAutospacing="1" w:after="100" w:afterAutospacing="1" w:line="240" w:lineRule="auto"/>
      </w:pPr>
      <w:hyperlink r:id="rId6" w:anchor="1-introduction" w:history="1">
        <w:r>
          <w:rPr>
            <w:rStyle w:val="Hyperlink"/>
          </w:rPr>
          <w:t>Introdu</w:t>
        </w:r>
        <w:bookmarkStart w:id="0" w:name="_GoBack"/>
        <w:bookmarkEnd w:id="0"/>
        <w:r>
          <w:rPr>
            <w:rStyle w:val="Hyperlink"/>
          </w:rPr>
          <w:t>c</w:t>
        </w:r>
        <w:r>
          <w:rPr>
            <w:rStyle w:val="Hyperlink"/>
          </w:rPr>
          <w:t>tion</w:t>
        </w:r>
      </w:hyperlink>
      <w:r>
        <w:t xml:space="preserve"> </w:t>
      </w:r>
    </w:p>
    <w:p w:rsidR="00F11916" w:rsidRDefault="00F11916" w:rsidP="00F11916">
      <w:pPr>
        <w:numPr>
          <w:ilvl w:val="1"/>
          <w:numId w:val="10"/>
        </w:numPr>
        <w:spacing w:before="100" w:beforeAutospacing="1" w:after="100" w:afterAutospacing="1" w:line="240" w:lineRule="auto"/>
      </w:pPr>
      <w:hyperlink r:id="rId7" w:anchor="11-purpose" w:history="1">
        <w:r>
          <w:rPr>
            <w:rStyle w:val="Hyperlink"/>
          </w:rPr>
          <w:t>Purpose</w:t>
        </w:r>
      </w:hyperlink>
    </w:p>
    <w:p w:rsidR="00F11916" w:rsidRDefault="00F11916" w:rsidP="00F11916">
      <w:pPr>
        <w:numPr>
          <w:ilvl w:val="1"/>
          <w:numId w:val="10"/>
        </w:numPr>
        <w:spacing w:before="100" w:beforeAutospacing="1" w:after="100" w:afterAutospacing="1" w:line="240" w:lineRule="auto"/>
      </w:pPr>
      <w:hyperlink r:id="rId8" w:anchor="12-document-conventions" w:history="1">
        <w:r>
          <w:rPr>
            <w:rStyle w:val="Hyperlink"/>
          </w:rPr>
          <w:t>Document Conventions</w:t>
        </w:r>
      </w:hyperlink>
    </w:p>
    <w:p w:rsidR="00F11916" w:rsidRDefault="00F11916" w:rsidP="00F11916">
      <w:pPr>
        <w:numPr>
          <w:ilvl w:val="1"/>
          <w:numId w:val="10"/>
        </w:numPr>
        <w:spacing w:before="100" w:beforeAutospacing="1" w:after="100" w:afterAutospacing="1" w:line="240" w:lineRule="auto"/>
      </w:pPr>
      <w:hyperlink r:id="rId9" w:anchor="13-intended-audience-and-reading-suggestions" w:history="1">
        <w:r>
          <w:rPr>
            <w:rStyle w:val="Hyperlink"/>
          </w:rPr>
          <w:t>Intended Audience and Reading Suggestions</w:t>
        </w:r>
      </w:hyperlink>
    </w:p>
    <w:p w:rsidR="00F11916" w:rsidRDefault="00F11916" w:rsidP="00F11916">
      <w:pPr>
        <w:numPr>
          <w:ilvl w:val="1"/>
          <w:numId w:val="10"/>
        </w:numPr>
        <w:spacing w:before="100" w:beforeAutospacing="1" w:after="100" w:afterAutospacing="1" w:line="240" w:lineRule="auto"/>
      </w:pPr>
      <w:hyperlink r:id="rId10" w:anchor="14-project-scope" w:history="1">
        <w:r>
          <w:rPr>
            <w:rStyle w:val="Hyperlink"/>
          </w:rPr>
          <w:t>Project Scope</w:t>
        </w:r>
      </w:hyperlink>
    </w:p>
    <w:p w:rsidR="00F11916" w:rsidRDefault="00F11916" w:rsidP="00F11916">
      <w:pPr>
        <w:numPr>
          <w:ilvl w:val="1"/>
          <w:numId w:val="10"/>
        </w:numPr>
        <w:spacing w:before="100" w:beforeAutospacing="1" w:after="100" w:afterAutospacing="1" w:line="240" w:lineRule="auto"/>
      </w:pPr>
      <w:hyperlink r:id="rId11" w:anchor="15-references" w:history="1">
        <w:r>
          <w:rPr>
            <w:rStyle w:val="Hyperlink"/>
          </w:rPr>
          <w:t>References</w:t>
        </w:r>
      </w:hyperlink>
    </w:p>
    <w:p w:rsidR="00F11916" w:rsidRDefault="00F11916" w:rsidP="00F11916">
      <w:pPr>
        <w:numPr>
          <w:ilvl w:val="0"/>
          <w:numId w:val="10"/>
        </w:numPr>
        <w:spacing w:before="100" w:beforeAutospacing="1" w:after="100" w:afterAutospacing="1" w:line="240" w:lineRule="auto"/>
      </w:pPr>
      <w:hyperlink r:id="rId12" w:anchor="2-overall-description" w:history="1">
        <w:r>
          <w:rPr>
            <w:rStyle w:val="Hyperlink"/>
          </w:rPr>
          <w:t>Overall Description</w:t>
        </w:r>
      </w:hyperlink>
      <w:r>
        <w:t xml:space="preserve"> </w:t>
      </w:r>
    </w:p>
    <w:p w:rsidR="00F11916" w:rsidRDefault="00F11916" w:rsidP="00F11916">
      <w:pPr>
        <w:numPr>
          <w:ilvl w:val="1"/>
          <w:numId w:val="10"/>
        </w:numPr>
        <w:spacing w:before="100" w:beforeAutospacing="1" w:after="100" w:afterAutospacing="1" w:line="240" w:lineRule="auto"/>
      </w:pPr>
      <w:hyperlink r:id="rId13" w:anchor="21-product-perspective" w:history="1">
        <w:r>
          <w:rPr>
            <w:rStyle w:val="Hyperlink"/>
          </w:rPr>
          <w:t>Product Perspective</w:t>
        </w:r>
      </w:hyperlink>
    </w:p>
    <w:p w:rsidR="00F11916" w:rsidRDefault="00F11916" w:rsidP="00F11916">
      <w:pPr>
        <w:numPr>
          <w:ilvl w:val="1"/>
          <w:numId w:val="10"/>
        </w:numPr>
        <w:spacing w:before="100" w:beforeAutospacing="1" w:after="100" w:afterAutospacing="1" w:line="240" w:lineRule="auto"/>
      </w:pPr>
      <w:hyperlink r:id="rId14" w:anchor="22-product-functions" w:history="1">
        <w:r>
          <w:rPr>
            <w:rStyle w:val="Hyperlink"/>
          </w:rPr>
          <w:t>Product Functions</w:t>
        </w:r>
      </w:hyperlink>
    </w:p>
    <w:p w:rsidR="00F11916" w:rsidRDefault="00F11916" w:rsidP="00F11916">
      <w:pPr>
        <w:numPr>
          <w:ilvl w:val="1"/>
          <w:numId w:val="10"/>
        </w:numPr>
        <w:spacing w:before="100" w:beforeAutospacing="1" w:after="100" w:afterAutospacing="1" w:line="240" w:lineRule="auto"/>
      </w:pPr>
      <w:hyperlink r:id="rId15" w:anchor="23-user-classes-and-characteristics" w:history="1">
        <w:r>
          <w:rPr>
            <w:rStyle w:val="Hyperlink"/>
          </w:rPr>
          <w:t>User Classes and Characteristics</w:t>
        </w:r>
      </w:hyperlink>
    </w:p>
    <w:p w:rsidR="00F11916" w:rsidRDefault="00F11916" w:rsidP="00F11916">
      <w:pPr>
        <w:numPr>
          <w:ilvl w:val="1"/>
          <w:numId w:val="10"/>
        </w:numPr>
        <w:spacing w:before="100" w:beforeAutospacing="1" w:after="100" w:afterAutospacing="1" w:line="240" w:lineRule="auto"/>
      </w:pPr>
      <w:hyperlink r:id="rId16" w:anchor="24-operating-environment" w:history="1">
        <w:r>
          <w:rPr>
            <w:rStyle w:val="Hyperlink"/>
          </w:rPr>
          <w:t>Operating Environment</w:t>
        </w:r>
      </w:hyperlink>
    </w:p>
    <w:p w:rsidR="00F11916" w:rsidRDefault="00F11916" w:rsidP="00F11916">
      <w:pPr>
        <w:numPr>
          <w:ilvl w:val="1"/>
          <w:numId w:val="10"/>
        </w:numPr>
        <w:spacing w:before="100" w:beforeAutospacing="1" w:after="100" w:afterAutospacing="1" w:line="240" w:lineRule="auto"/>
      </w:pPr>
      <w:hyperlink r:id="rId17" w:anchor="25-design-and-implementation-constraints" w:history="1">
        <w:r>
          <w:rPr>
            <w:rStyle w:val="Hyperlink"/>
          </w:rPr>
          <w:t>Design and Implementation Constraints</w:t>
        </w:r>
      </w:hyperlink>
    </w:p>
    <w:p w:rsidR="00F11916" w:rsidRDefault="00F11916" w:rsidP="00F11916">
      <w:pPr>
        <w:numPr>
          <w:ilvl w:val="1"/>
          <w:numId w:val="10"/>
        </w:numPr>
        <w:spacing w:before="100" w:beforeAutospacing="1" w:after="100" w:afterAutospacing="1" w:line="240" w:lineRule="auto"/>
      </w:pPr>
      <w:hyperlink r:id="rId18" w:anchor="26-user-documentation" w:history="1">
        <w:r>
          <w:rPr>
            <w:rStyle w:val="Hyperlink"/>
          </w:rPr>
          <w:t>User Documentation</w:t>
        </w:r>
      </w:hyperlink>
    </w:p>
    <w:p w:rsidR="00F11916" w:rsidRDefault="00F11916" w:rsidP="00F11916">
      <w:pPr>
        <w:numPr>
          <w:ilvl w:val="1"/>
          <w:numId w:val="10"/>
        </w:numPr>
        <w:spacing w:before="100" w:beforeAutospacing="1" w:after="100" w:afterAutospacing="1" w:line="240" w:lineRule="auto"/>
      </w:pPr>
      <w:hyperlink r:id="rId19" w:anchor="27-assumptions-and-dependencies" w:history="1">
        <w:r>
          <w:rPr>
            <w:rStyle w:val="Hyperlink"/>
          </w:rPr>
          <w:t>Assumptions and Dependencies</w:t>
        </w:r>
      </w:hyperlink>
    </w:p>
    <w:p w:rsidR="00F11916" w:rsidRDefault="00F11916" w:rsidP="00F11916">
      <w:pPr>
        <w:numPr>
          <w:ilvl w:val="0"/>
          <w:numId w:val="10"/>
        </w:numPr>
        <w:spacing w:before="100" w:beforeAutospacing="1" w:after="100" w:afterAutospacing="1" w:line="240" w:lineRule="auto"/>
      </w:pPr>
      <w:hyperlink r:id="rId20" w:anchor="3-system-features" w:history="1">
        <w:r>
          <w:rPr>
            <w:rStyle w:val="Hyperlink"/>
          </w:rPr>
          <w:t>System Features</w:t>
        </w:r>
      </w:hyperlink>
      <w:r>
        <w:t xml:space="preserve"> </w:t>
      </w:r>
    </w:p>
    <w:p w:rsidR="00F11916" w:rsidRDefault="00F11916" w:rsidP="00F11916">
      <w:pPr>
        <w:numPr>
          <w:ilvl w:val="1"/>
          <w:numId w:val="10"/>
        </w:numPr>
        <w:spacing w:before="100" w:beforeAutospacing="1" w:after="100" w:afterAutospacing="1" w:line="240" w:lineRule="auto"/>
      </w:pPr>
      <w:hyperlink r:id="rId21" w:anchor="31-game-logic" w:history="1">
        <w:r>
          <w:rPr>
            <w:rStyle w:val="Hyperlink"/>
          </w:rPr>
          <w:t>Game Logic</w:t>
        </w:r>
      </w:hyperlink>
    </w:p>
    <w:p w:rsidR="00F11916" w:rsidRDefault="00F11916" w:rsidP="00F11916">
      <w:pPr>
        <w:numPr>
          <w:ilvl w:val="1"/>
          <w:numId w:val="10"/>
        </w:numPr>
        <w:spacing w:before="100" w:beforeAutospacing="1" w:after="100" w:afterAutospacing="1" w:line="240" w:lineRule="auto"/>
      </w:pPr>
      <w:hyperlink r:id="rId22" w:anchor="32-ai-opponent" w:history="1">
        <w:r>
          <w:rPr>
            <w:rStyle w:val="Hyperlink"/>
          </w:rPr>
          <w:t>AI Opponent</w:t>
        </w:r>
      </w:hyperlink>
    </w:p>
    <w:p w:rsidR="00F11916" w:rsidRDefault="00F11916" w:rsidP="00F11916">
      <w:pPr>
        <w:numPr>
          <w:ilvl w:val="1"/>
          <w:numId w:val="10"/>
        </w:numPr>
        <w:spacing w:before="100" w:beforeAutospacing="1" w:after="100" w:afterAutospacing="1" w:line="240" w:lineRule="auto"/>
      </w:pPr>
      <w:hyperlink r:id="rId23" w:anchor="33-graphical-user-interface" w:history="1">
        <w:r>
          <w:rPr>
            <w:rStyle w:val="Hyperlink"/>
          </w:rPr>
          <w:t>Graphical User Interface</w:t>
        </w:r>
      </w:hyperlink>
    </w:p>
    <w:p w:rsidR="00F11916" w:rsidRDefault="00F11916" w:rsidP="00F11916">
      <w:pPr>
        <w:numPr>
          <w:ilvl w:val="1"/>
          <w:numId w:val="10"/>
        </w:numPr>
        <w:spacing w:before="100" w:beforeAutospacing="1" w:after="100" w:afterAutospacing="1" w:line="240" w:lineRule="auto"/>
      </w:pPr>
      <w:hyperlink r:id="rId24" w:anchor="34-user-authentication-and-management" w:history="1">
        <w:r>
          <w:rPr>
            <w:rStyle w:val="Hyperlink"/>
          </w:rPr>
          <w:t>User Authentication and Management</w:t>
        </w:r>
      </w:hyperlink>
    </w:p>
    <w:p w:rsidR="00F11916" w:rsidRDefault="00F11916" w:rsidP="00F11916">
      <w:pPr>
        <w:numPr>
          <w:ilvl w:val="1"/>
          <w:numId w:val="10"/>
        </w:numPr>
        <w:spacing w:before="100" w:beforeAutospacing="1" w:after="100" w:afterAutospacing="1" w:line="240" w:lineRule="auto"/>
      </w:pPr>
      <w:hyperlink r:id="rId25" w:anchor="35-game-history" w:history="1">
        <w:r>
          <w:rPr>
            <w:rStyle w:val="Hyperlink"/>
          </w:rPr>
          <w:t>Game History</w:t>
        </w:r>
      </w:hyperlink>
    </w:p>
    <w:p w:rsidR="00F11916" w:rsidRDefault="00F11916" w:rsidP="00F11916">
      <w:pPr>
        <w:numPr>
          <w:ilvl w:val="0"/>
          <w:numId w:val="10"/>
        </w:numPr>
        <w:spacing w:before="100" w:beforeAutospacing="1" w:after="100" w:afterAutospacing="1" w:line="240" w:lineRule="auto"/>
      </w:pPr>
      <w:hyperlink r:id="rId26" w:anchor="4-external-interface-requirements" w:history="1">
        <w:r>
          <w:rPr>
            <w:rStyle w:val="Hyperlink"/>
          </w:rPr>
          <w:t>External Interface Requirements</w:t>
        </w:r>
      </w:hyperlink>
      <w:r>
        <w:t xml:space="preserve"> </w:t>
      </w:r>
    </w:p>
    <w:p w:rsidR="00F11916" w:rsidRDefault="00F11916" w:rsidP="00F11916">
      <w:pPr>
        <w:numPr>
          <w:ilvl w:val="1"/>
          <w:numId w:val="10"/>
        </w:numPr>
        <w:spacing w:before="100" w:beforeAutospacing="1" w:after="100" w:afterAutospacing="1" w:line="240" w:lineRule="auto"/>
      </w:pPr>
      <w:hyperlink r:id="rId27" w:anchor="41-user-interfaces" w:history="1">
        <w:r>
          <w:rPr>
            <w:rStyle w:val="Hyperlink"/>
          </w:rPr>
          <w:t>User Interfaces</w:t>
        </w:r>
      </w:hyperlink>
    </w:p>
    <w:p w:rsidR="00F11916" w:rsidRDefault="00F11916" w:rsidP="00F11916">
      <w:pPr>
        <w:numPr>
          <w:ilvl w:val="1"/>
          <w:numId w:val="10"/>
        </w:numPr>
        <w:spacing w:before="100" w:beforeAutospacing="1" w:after="100" w:afterAutospacing="1" w:line="240" w:lineRule="auto"/>
      </w:pPr>
      <w:hyperlink r:id="rId28" w:anchor="42-hardware-interfaces" w:history="1">
        <w:r>
          <w:rPr>
            <w:rStyle w:val="Hyperlink"/>
          </w:rPr>
          <w:t>Hardware Interfaces</w:t>
        </w:r>
      </w:hyperlink>
    </w:p>
    <w:p w:rsidR="00F11916" w:rsidRDefault="00F11916" w:rsidP="00F11916">
      <w:pPr>
        <w:numPr>
          <w:ilvl w:val="1"/>
          <w:numId w:val="10"/>
        </w:numPr>
        <w:spacing w:before="100" w:beforeAutospacing="1" w:after="100" w:afterAutospacing="1" w:line="240" w:lineRule="auto"/>
      </w:pPr>
      <w:hyperlink r:id="rId29" w:anchor="43-software-interfaces" w:history="1">
        <w:r>
          <w:rPr>
            <w:rStyle w:val="Hyperlink"/>
          </w:rPr>
          <w:t>Software Interfaces</w:t>
        </w:r>
      </w:hyperlink>
    </w:p>
    <w:p w:rsidR="00F11916" w:rsidRDefault="00F11916" w:rsidP="00F11916">
      <w:pPr>
        <w:numPr>
          <w:ilvl w:val="1"/>
          <w:numId w:val="10"/>
        </w:numPr>
        <w:spacing w:before="100" w:beforeAutospacing="1" w:after="100" w:afterAutospacing="1" w:line="240" w:lineRule="auto"/>
      </w:pPr>
      <w:hyperlink r:id="rId30" w:anchor="44-communications-interfaces" w:history="1">
        <w:r>
          <w:rPr>
            <w:rStyle w:val="Hyperlink"/>
          </w:rPr>
          <w:t>Communications Interfaces</w:t>
        </w:r>
      </w:hyperlink>
    </w:p>
    <w:p w:rsidR="00F11916" w:rsidRDefault="00F11916" w:rsidP="00F11916">
      <w:pPr>
        <w:numPr>
          <w:ilvl w:val="0"/>
          <w:numId w:val="10"/>
        </w:numPr>
        <w:spacing w:before="100" w:beforeAutospacing="1" w:after="100" w:afterAutospacing="1" w:line="240" w:lineRule="auto"/>
      </w:pPr>
      <w:hyperlink r:id="rId31" w:anchor="5-non-functional-requirements" w:history="1">
        <w:r>
          <w:rPr>
            <w:rStyle w:val="Hyperlink"/>
          </w:rPr>
          <w:t>Non-functional Requirements</w:t>
        </w:r>
      </w:hyperlink>
      <w:r>
        <w:t xml:space="preserve"> </w:t>
      </w:r>
    </w:p>
    <w:p w:rsidR="00F11916" w:rsidRDefault="00F11916" w:rsidP="00F11916">
      <w:pPr>
        <w:numPr>
          <w:ilvl w:val="1"/>
          <w:numId w:val="10"/>
        </w:numPr>
        <w:spacing w:before="100" w:beforeAutospacing="1" w:after="100" w:afterAutospacing="1" w:line="240" w:lineRule="auto"/>
      </w:pPr>
      <w:hyperlink r:id="rId32" w:anchor="51-performance-requirements" w:history="1">
        <w:r>
          <w:rPr>
            <w:rStyle w:val="Hyperlink"/>
          </w:rPr>
          <w:t>Performance Requirements</w:t>
        </w:r>
      </w:hyperlink>
    </w:p>
    <w:p w:rsidR="00F11916" w:rsidRDefault="00F11916" w:rsidP="00F11916">
      <w:pPr>
        <w:numPr>
          <w:ilvl w:val="1"/>
          <w:numId w:val="10"/>
        </w:numPr>
        <w:spacing w:before="100" w:beforeAutospacing="1" w:after="100" w:afterAutospacing="1" w:line="240" w:lineRule="auto"/>
      </w:pPr>
      <w:hyperlink r:id="rId33" w:anchor="52-safety-requirements" w:history="1">
        <w:r>
          <w:rPr>
            <w:rStyle w:val="Hyperlink"/>
          </w:rPr>
          <w:t>Safety Requirements</w:t>
        </w:r>
      </w:hyperlink>
    </w:p>
    <w:p w:rsidR="00F11916" w:rsidRDefault="00F11916" w:rsidP="00F11916">
      <w:pPr>
        <w:numPr>
          <w:ilvl w:val="1"/>
          <w:numId w:val="10"/>
        </w:numPr>
        <w:spacing w:before="100" w:beforeAutospacing="1" w:after="100" w:afterAutospacing="1" w:line="240" w:lineRule="auto"/>
      </w:pPr>
      <w:hyperlink r:id="rId34" w:anchor="53-security-requirements" w:history="1">
        <w:r>
          <w:rPr>
            <w:rStyle w:val="Hyperlink"/>
          </w:rPr>
          <w:t>Security Requirements</w:t>
        </w:r>
      </w:hyperlink>
    </w:p>
    <w:p w:rsidR="00F11916" w:rsidRDefault="00F11916" w:rsidP="00F11916">
      <w:pPr>
        <w:numPr>
          <w:ilvl w:val="1"/>
          <w:numId w:val="10"/>
        </w:numPr>
        <w:spacing w:before="100" w:beforeAutospacing="1" w:after="100" w:afterAutospacing="1" w:line="240" w:lineRule="auto"/>
      </w:pPr>
      <w:hyperlink r:id="rId35" w:anchor="54-software-quality-attributes" w:history="1">
        <w:r>
          <w:rPr>
            <w:rStyle w:val="Hyperlink"/>
          </w:rPr>
          <w:t>Software Quality Attributes</w:t>
        </w:r>
      </w:hyperlink>
    </w:p>
    <w:p w:rsidR="00F11916" w:rsidRDefault="00F11916" w:rsidP="00F11916">
      <w:pPr>
        <w:numPr>
          <w:ilvl w:val="0"/>
          <w:numId w:val="10"/>
        </w:numPr>
        <w:spacing w:before="100" w:beforeAutospacing="1" w:after="100" w:afterAutospacing="1" w:line="240" w:lineRule="auto"/>
      </w:pPr>
      <w:hyperlink r:id="rId36" w:anchor="6-other-requirements" w:history="1">
        <w:r>
          <w:rPr>
            <w:rStyle w:val="Hyperlink"/>
          </w:rPr>
          <w:t>Other Requirements</w:t>
        </w:r>
      </w:hyperlink>
      <w:r>
        <w:t xml:space="preserve"> </w:t>
      </w:r>
    </w:p>
    <w:p w:rsidR="00F11916" w:rsidRDefault="00F11916" w:rsidP="00F11916">
      <w:pPr>
        <w:numPr>
          <w:ilvl w:val="1"/>
          <w:numId w:val="10"/>
        </w:numPr>
        <w:spacing w:before="100" w:beforeAutospacing="1" w:after="100" w:afterAutospacing="1" w:line="240" w:lineRule="auto"/>
      </w:pPr>
      <w:hyperlink r:id="rId37" w:anchor="61-data-storage" w:history="1">
        <w:r>
          <w:rPr>
            <w:rStyle w:val="Hyperlink"/>
          </w:rPr>
          <w:t>Data Storage</w:t>
        </w:r>
      </w:hyperlink>
    </w:p>
    <w:p w:rsidR="00F11916" w:rsidRDefault="00F11916" w:rsidP="00F11916">
      <w:pPr>
        <w:numPr>
          <w:ilvl w:val="1"/>
          <w:numId w:val="10"/>
        </w:numPr>
        <w:spacing w:before="100" w:beforeAutospacing="1" w:after="100" w:afterAutospacing="1" w:line="240" w:lineRule="auto"/>
      </w:pPr>
      <w:hyperlink r:id="rId38" w:anchor="62-testing-requirements" w:history="1">
        <w:r>
          <w:rPr>
            <w:rStyle w:val="Hyperlink"/>
          </w:rPr>
          <w:t>Testing Requirements</w:t>
        </w:r>
      </w:hyperlink>
    </w:p>
    <w:p w:rsidR="00F11916" w:rsidRDefault="00F11916" w:rsidP="00F11916">
      <w:pPr>
        <w:pStyle w:val="Heading2"/>
      </w:pPr>
      <w:r>
        <w:lastRenderedPageBreak/>
        <w:t>1. Introduction</w:t>
      </w:r>
    </w:p>
    <w:p w:rsidR="00F11916" w:rsidRDefault="00F11916" w:rsidP="00F11916">
      <w:pPr>
        <w:pStyle w:val="Heading3"/>
      </w:pPr>
      <w:r>
        <w:t>1.1 Purpose</w:t>
      </w:r>
    </w:p>
    <w:p w:rsidR="00F11916" w:rsidRDefault="00F11916" w:rsidP="00F11916">
      <w:pPr>
        <w:pStyle w:val="NormalWeb"/>
      </w:pPr>
      <w:r>
        <w:t xml:space="preserve">This Software Requirements Specification (SRS) document provides a detailed description of the requirements for the Advanced Tic </w:t>
      </w:r>
      <w:proofErr w:type="spellStart"/>
      <w:proofErr w:type="gramStart"/>
      <w:r>
        <w:t>Tac</w:t>
      </w:r>
      <w:proofErr w:type="spellEnd"/>
      <w:proofErr w:type="gramEnd"/>
      <w:r>
        <w:t xml:space="preserve"> Toe game. It outlines the functional and non-functional requirements, constraints, assumptions, and dependencies that need to be addressed during the development process. This document serves as a foundation for the design, implementation, and testing phases of the project.</w:t>
      </w:r>
    </w:p>
    <w:p w:rsidR="00F11916" w:rsidRDefault="00F11916" w:rsidP="00F11916">
      <w:pPr>
        <w:pStyle w:val="Heading3"/>
      </w:pPr>
      <w:r>
        <w:t>1.2 Document Conventions</w:t>
      </w:r>
    </w:p>
    <w:p w:rsidR="00F11916" w:rsidRDefault="00F11916" w:rsidP="00F11916">
      <w:pPr>
        <w:pStyle w:val="NormalWeb"/>
      </w:pPr>
      <w:r>
        <w:t>The following conventions are used in this document:</w:t>
      </w:r>
    </w:p>
    <w:p w:rsidR="00F11916" w:rsidRDefault="00F11916" w:rsidP="00F11916">
      <w:pPr>
        <w:numPr>
          <w:ilvl w:val="0"/>
          <w:numId w:val="11"/>
        </w:numPr>
        <w:spacing w:before="100" w:beforeAutospacing="1" w:after="100" w:afterAutospacing="1" w:line="240" w:lineRule="auto"/>
      </w:pPr>
      <w:r>
        <w:t>"SHALL" and "MUST" indicate mandatory requirements</w:t>
      </w:r>
    </w:p>
    <w:p w:rsidR="00F11916" w:rsidRDefault="00F11916" w:rsidP="00F11916">
      <w:pPr>
        <w:numPr>
          <w:ilvl w:val="0"/>
          <w:numId w:val="11"/>
        </w:numPr>
        <w:spacing w:before="100" w:beforeAutospacing="1" w:after="100" w:afterAutospacing="1" w:line="240" w:lineRule="auto"/>
      </w:pPr>
      <w:r>
        <w:t>"SHOULD" indicates recommended but not mandatory requirements</w:t>
      </w:r>
    </w:p>
    <w:p w:rsidR="00F11916" w:rsidRDefault="00F11916" w:rsidP="00F11916">
      <w:pPr>
        <w:numPr>
          <w:ilvl w:val="0"/>
          <w:numId w:val="11"/>
        </w:numPr>
        <w:spacing w:before="100" w:beforeAutospacing="1" w:after="100" w:afterAutospacing="1" w:line="240" w:lineRule="auto"/>
      </w:pPr>
      <w:r>
        <w:t>"MAY" indicates optional requirements</w:t>
      </w:r>
    </w:p>
    <w:p w:rsidR="00F11916" w:rsidRDefault="00F11916" w:rsidP="00F11916">
      <w:pPr>
        <w:numPr>
          <w:ilvl w:val="0"/>
          <w:numId w:val="11"/>
        </w:numPr>
        <w:spacing w:before="100" w:beforeAutospacing="1" w:after="100" w:afterAutospacing="1" w:line="240" w:lineRule="auto"/>
      </w:pPr>
      <w:r>
        <w:t>Use case descriptions follow the format: [Actor] [Action] [Object]</w:t>
      </w:r>
    </w:p>
    <w:p w:rsidR="00F11916" w:rsidRDefault="00F11916" w:rsidP="00F11916">
      <w:pPr>
        <w:pStyle w:val="Heading3"/>
      </w:pPr>
      <w:r>
        <w:t>1.3 Intended Audience and Reading Suggestions</w:t>
      </w:r>
    </w:p>
    <w:p w:rsidR="00F11916" w:rsidRDefault="00F11916" w:rsidP="00F11916">
      <w:pPr>
        <w:pStyle w:val="NormalWeb"/>
      </w:pPr>
      <w:r>
        <w:t>This document is intended for:</w:t>
      </w:r>
    </w:p>
    <w:p w:rsidR="00F11916" w:rsidRDefault="00F11916" w:rsidP="00F11916">
      <w:pPr>
        <w:numPr>
          <w:ilvl w:val="0"/>
          <w:numId w:val="12"/>
        </w:numPr>
        <w:spacing w:before="100" w:beforeAutospacing="1" w:after="100" w:afterAutospacing="1" w:line="240" w:lineRule="auto"/>
      </w:pPr>
      <w:r>
        <w:t>Project developers who will implement the system</w:t>
      </w:r>
    </w:p>
    <w:p w:rsidR="00F11916" w:rsidRDefault="00F11916" w:rsidP="00F11916">
      <w:pPr>
        <w:numPr>
          <w:ilvl w:val="0"/>
          <w:numId w:val="12"/>
        </w:numPr>
        <w:spacing w:before="100" w:beforeAutospacing="1" w:after="100" w:afterAutospacing="1" w:line="240" w:lineRule="auto"/>
      </w:pPr>
      <w:r>
        <w:t>Testers who will verify the implementation meets requirements</w:t>
      </w:r>
    </w:p>
    <w:p w:rsidR="00F11916" w:rsidRDefault="00F11916" w:rsidP="00F11916">
      <w:pPr>
        <w:numPr>
          <w:ilvl w:val="0"/>
          <w:numId w:val="12"/>
        </w:numPr>
        <w:spacing w:before="100" w:beforeAutospacing="1" w:after="100" w:afterAutospacing="1" w:line="240" w:lineRule="auto"/>
      </w:pPr>
      <w:r>
        <w:t>Instructors evaluating the project</w:t>
      </w:r>
    </w:p>
    <w:p w:rsidR="00F11916" w:rsidRDefault="00F11916" w:rsidP="00F11916">
      <w:pPr>
        <w:numPr>
          <w:ilvl w:val="0"/>
          <w:numId w:val="12"/>
        </w:numPr>
        <w:spacing w:before="100" w:beforeAutospacing="1" w:after="100" w:afterAutospacing="1" w:line="240" w:lineRule="auto"/>
      </w:pPr>
      <w:r>
        <w:t>Future maintainers of the system</w:t>
      </w:r>
    </w:p>
    <w:p w:rsidR="00F11916" w:rsidRDefault="00F11916" w:rsidP="00F11916">
      <w:pPr>
        <w:pStyle w:val="NormalWeb"/>
      </w:pPr>
      <w:r>
        <w:t>Developers should focus on Sections 3, 4, and 5, which detail system features and technical requirements. Testers should focus on Sections 3 and 6, which describe system features and testing requirements.</w:t>
      </w:r>
    </w:p>
    <w:p w:rsidR="00F11916" w:rsidRDefault="00F11916" w:rsidP="00F11916">
      <w:pPr>
        <w:pStyle w:val="Heading3"/>
      </w:pPr>
      <w:r>
        <w:t>1.4 Project Scope</w:t>
      </w:r>
    </w:p>
    <w:p w:rsidR="00F11916" w:rsidRDefault="00F11916" w:rsidP="00F11916">
      <w:pPr>
        <w:pStyle w:val="NormalWeb"/>
      </w:pPr>
      <w:r>
        <w:t xml:space="preserve">The Advanced Tic </w:t>
      </w:r>
      <w:proofErr w:type="spellStart"/>
      <w:proofErr w:type="gramStart"/>
      <w:r>
        <w:t>Tac</w:t>
      </w:r>
      <w:proofErr w:type="spellEnd"/>
      <w:proofErr w:type="gramEnd"/>
      <w:r>
        <w:t xml:space="preserve"> Toe game is an enhanced version of the traditional Tic </w:t>
      </w:r>
      <w:proofErr w:type="spellStart"/>
      <w:r>
        <w:t>Tac</w:t>
      </w:r>
      <w:proofErr w:type="spellEnd"/>
      <w:r>
        <w:t xml:space="preserve"> Toe game that incorporates user authentication, game history tracking, and an intelligent AI opponent. The system will allow users to create accounts, play against other users or an AI, save their game history, and review past games. The project's scope includes:</w:t>
      </w:r>
    </w:p>
    <w:p w:rsidR="00F11916" w:rsidRDefault="00F11916" w:rsidP="00F11916">
      <w:pPr>
        <w:numPr>
          <w:ilvl w:val="0"/>
          <w:numId w:val="13"/>
        </w:numPr>
        <w:spacing w:before="100" w:beforeAutospacing="1" w:after="100" w:afterAutospacing="1" w:line="240" w:lineRule="auto"/>
      </w:pPr>
      <w:r>
        <w:t>Development of a graphical user interface for game interaction</w:t>
      </w:r>
    </w:p>
    <w:p w:rsidR="00F11916" w:rsidRDefault="00F11916" w:rsidP="00F11916">
      <w:pPr>
        <w:numPr>
          <w:ilvl w:val="0"/>
          <w:numId w:val="13"/>
        </w:numPr>
        <w:spacing w:before="100" w:beforeAutospacing="1" w:after="100" w:afterAutospacing="1" w:line="240" w:lineRule="auto"/>
      </w:pPr>
      <w:r>
        <w:t>Implementation of user authentication and profile management</w:t>
      </w:r>
    </w:p>
    <w:p w:rsidR="00F11916" w:rsidRDefault="00F11916" w:rsidP="00F11916">
      <w:pPr>
        <w:numPr>
          <w:ilvl w:val="0"/>
          <w:numId w:val="13"/>
        </w:numPr>
        <w:spacing w:before="100" w:beforeAutospacing="1" w:after="100" w:afterAutospacing="1" w:line="240" w:lineRule="auto"/>
      </w:pPr>
      <w:r>
        <w:t xml:space="preserve">Creation of an AI opponent using </w:t>
      </w:r>
      <w:proofErr w:type="spellStart"/>
      <w:r>
        <w:t>minimax</w:t>
      </w:r>
      <w:proofErr w:type="spellEnd"/>
      <w:r>
        <w:t xml:space="preserve"> algorithm with alpha-beta pruning</w:t>
      </w:r>
    </w:p>
    <w:p w:rsidR="00F11916" w:rsidRDefault="00F11916" w:rsidP="00F11916">
      <w:pPr>
        <w:numPr>
          <w:ilvl w:val="0"/>
          <w:numId w:val="13"/>
        </w:numPr>
        <w:spacing w:before="100" w:beforeAutospacing="1" w:after="100" w:afterAutospacing="1" w:line="240" w:lineRule="auto"/>
      </w:pPr>
      <w:r>
        <w:t>Game history tracking and replay functionality</w:t>
      </w:r>
    </w:p>
    <w:p w:rsidR="00F11916" w:rsidRDefault="00F11916" w:rsidP="00F11916">
      <w:pPr>
        <w:numPr>
          <w:ilvl w:val="0"/>
          <w:numId w:val="13"/>
        </w:numPr>
        <w:spacing w:before="100" w:beforeAutospacing="1" w:after="100" w:afterAutospacing="1" w:line="240" w:lineRule="auto"/>
      </w:pPr>
      <w:r>
        <w:t>Comprehensive testing and continuous integration</w:t>
      </w:r>
    </w:p>
    <w:p w:rsidR="00F11916" w:rsidRDefault="00F11916" w:rsidP="00F11916">
      <w:pPr>
        <w:pStyle w:val="NormalWeb"/>
      </w:pPr>
      <w:r>
        <w:t>The system is intended to be a standalone desktop application.</w:t>
      </w:r>
    </w:p>
    <w:p w:rsidR="00F11916" w:rsidRDefault="00F11916" w:rsidP="00F11916">
      <w:pPr>
        <w:pStyle w:val="Heading3"/>
      </w:pPr>
      <w:r>
        <w:lastRenderedPageBreak/>
        <w:t>1.5 References</w:t>
      </w:r>
    </w:p>
    <w:p w:rsidR="00F11916" w:rsidRDefault="00F11916" w:rsidP="00F11916">
      <w:pPr>
        <w:numPr>
          <w:ilvl w:val="0"/>
          <w:numId w:val="14"/>
        </w:numPr>
        <w:spacing w:before="100" w:beforeAutospacing="1" w:after="100" w:afterAutospacing="1" w:line="240" w:lineRule="auto"/>
      </w:pPr>
      <w:r>
        <w:t>Project Assignment Document (Dr. Omar Nasr, April 2025)</w:t>
      </w:r>
    </w:p>
    <w:p w:rsidR="00F11916" w:rsidRDefault="00F11916" w:rsidP="00F11916">
      <w:pPr>
        <w:numPr>
          <w:ilvl w:val="0"/>
          <w:numId w:val="14"/>
        </w:numPr>
        <w:spacing w:before="100" w:beforeAutospacing="1" w:after="100" w:afterAutospacing="1" w:line="240" w:lineRule="auto"/>
      </w:pPr>
      <w:r>
        <w:t>IEEE Standard 830-1998, IEEE Recommended Practice for Software Requirements Specifications</w:t>
      </w:r>
    </w:p>
    <w:p w:rsidR="00F11916" w:rsidRDefault="00F11916" w:rsidP="00F11916">
      <w:pPr>
        <w:numPr>
          <w:ilvl w:val="0"/>
          <w:numId w:val="14"/>
        </w:numPr>
        <w:spacing w:before="100" w:beforeAutospacing="1" w:after="100" w:afterAutospacing="1" w:line="240" w:lineRule="auto"/>
      </w:pPr>
      <w:r>
        <w:t>Google C++ Style Guide (https://google.github.io/styleguide/cppguide.html)</w:t>
      </w:r>
    </w:p>
    <w:p w:rsidR="00F11916" w:rsidRDefault="00F11916" w:rsidP="00F11916">
      <w:pPr>
        <w:numPr>
          <w:ilvl w:val="0"/>
          <w:numId w:val="14"/>
        </w:numPr>
        <w:spacing w:before="100" w:beforeAutospacing="1" w:after="100" w:afterAutospacing="1" w:line="240" w:lineRule="auto"/>
      </w:pPr>
      <w:proofErr w:type="spellStart"/>
      <w:r>
        <w:t>Qt</w:t>
      </w:r>
      <w:proofErr w:type="spellEnd"/>
      <w:r>
        <w:t xml:space="preserve"> Framework Documentation (https://doc.qt.io/)</w:t>
      </w:r>
    </w:p>
    <w:p w:rsidR="00F11916" w:rsidRDefault="00F11916" w:rsidP="00F11916">
      <w:pPr>
        <w:pStyle w:val="Heading2"/>
      </w:pPr>
      <w:r>
        <w:t>2. Overall Description</w:t>
      </w:r>
    </w:p>
    <w:p w:rsidR="00F11916" w:rsidRDefault="00F11916" w:rsidP="00F11916">
      <w:pPr>
        <w:pStyle w:val="Heading3"/>
      </w:pPr>
      <w:r>
        <w:t>2.1 Product Perspective</w:t>
      </w:r>
    </w:p>
    <w:p w:rsidR="00F11916" w:rsidRDefault="00F11916" w:rsidP="00F11916">
      <w:pPr>
        <w:pStyle w:val="NormalWeb"/>
      </w:pPr>
      <w:r>
        <w:t xml:space="preserve">The Advanced Tic </w:t>
      </w:r>
      <w:proofErr w:type="spellStart"/>
      <w:proofErr w:type="gramStart"/>
      <w:r>
        <w:t>Tac</w:t>
      </w:r>
      <w:proofErr w:type="spellEnd"/>
      <w:proofErr w:type="gramEnd"/>
      <w:r>
        <w:t xml:space="preserve"> Toe game is a self-contained product that doesn't depend on other systems. It builds upon the classic Tic </w:t>
      </w:r>
      <w:proofErr w:type="spellStart"/>
      <w:proofErr w:type="gramStart"/>
      <w:r>
        <w:t>Tac</w:t>
      </w:r>
      <w:proofErr w:type="spellEnd"/>
      <w:proofErr w:type="gramEnd"/>
      <w:r>
        <w:t xml:space="preserve"> Toe game by adding user authentication, game history, and an intelligent AI opponent. The system will be developed as a desktop application using C++ and the </w:t>
      </w:r>
      <w:proofErr w:type="spellStart"/>
      <w:r>
        <w:t>Qt</w:t>
      </w:r>
      <w:proofErr w:type="spellEnd"/>
      <w:r>
        <w:t xml:space="preserve"> framework for the GUI.</w:t>
      </w:r>
    </w:p>
    <w:p w:rsidR="00F11916" w:rsidRDefault="00F11916" w:rsidP="00F11916">
      <w:pPr>
        <w:pStyle w:val="Heading3"/>
      </w:pPr>
      <w:r>
        <w:t>2.2 Product Functions</w:t>
      </w:r>
    </w:p>
    <w:p w:rsidR="00F11916" w:rsidRDefault="00F11916" w:rsidP="00F11916">
      <w:pPr>
        <w:pStyle w:val="NormalWeb"/>
      </w:pPr>
      <w:r>
        <w:t xml:space="preserve">The main functions of the Advanced Tic </w:t>
      </w:r>
      <w:proofErr w:type="spellStart"/>
      <w:proofErr w:type="gramStart"/>
      <w:r>
        <w:t>Tac</w:t>
      </w:r>
      <w:proofErr w:type="spellEnd"/>
      <w:proofErr w:type="gramEnd"/>
      <w:r>
        <w:t xml:space="preserve"> Toe game include:</w:t>
      </w:r>
    </w:p>
    <w:p w:rsidR="00F11916" w:rsidRDefault="00F11916" w:rsidP="00F11916">
      <w:pPr>
        <w:numPr>
          <w:ilvl w:val="0"/>
          <w:numId w:val="15"/>
        </w:numPr>
        <w:spacing w:before="100" w:beforeAutospacing="1" w:after="100" w:afterAutospacing="1" w:line="240" w:lineRule="auto"/>
      </w:pPr>
      <w:r>
        <w:t>User registration and authentication</w:t>
      </w:r>
    </w:p>
    <w:p w:rsidR="00F11916" w:rsidRDefault="00F11916" w:rsidP="00F11916">
      <w:pPr>
        <w:numPr>
          <w:ilvl w:val="0"/>
          <w:numId w:val="15"/>
        </w:numPr>
        <w:spacing w:before="100" w:beforeAutospacing="1" w:after="100" w:afterAutospacing="1" w:line="240" w:lineRule="auto"/>
      </w:pPr>
      <w:r>
        <w:t>Player vs. Player gameplay</w:t>
      </w:r>
    </w:p>
    <w:p w:rsidR="00F11916" w:rsidRDefault="00F11916" w:rsidP="00F11916">
      <w:pPr>
        <w:numPr>
          <w:ilvl w:val="0"/>
          <w:numId w:val="15"/>
        </w:numPr>
        <w:spacing w:before="100" w:beforeAutospacing="1" w:after="100" w:afterAutospacing="1" w:line="240" w:lineRule="auto"/>
      </w:pPr>
      <w:r>
        <w:t>Player vs. AI gameplay with adjustable difficulty</w:t>
      </w:r>
    </w:p>
    <w:p w:rsidR="00F11916" w:rsidRDefault="00F11916" w:rsidP="00F11916">
      <w:pPr>
        <w:numPr>
          <w:ilvl w:val="0"/>
          <w:numId w:val="15"/>
        </w:numPr>
        <w:spacing w:before="100" w:beforeAutospacing="1" w:after="100" w:afterAutospacing="1" w:line="240" w:lineRule="auto"/>
      </w:pPr>
      <w:r>
        <w:t>Game state tracking and validation</w:t>
      </w:r>
    </w:p>
    <w:p w:rsidR="00F11916" w:rsidRDefault="00F11916" w:rsidP="00F11916">
      <w:pPr>
        <w:numPr>
          <w:ilvl w:val="0"/>
          <w:numId w:val="15"/>
        </w:numPr>
        <w:spacing w:before="100" w:beforeAutospacing="1" w:after="100" w:afterAutospacing="1" w:line="240" w:lineRule="auto"/>
      </w:pPr>
      <w:r>
        <w:t>Game history storage and retrieval</w:t>
      </w:r>
    </w:p>
    <w:p w:rsidR="00F11916" w:rsidRDefault="00F11916" w:rsidP="00F11916">
      <w:pPr>
        <w:numPr>
          <w:ilvl w:val="0"/>
          <w:numId w:val="15"/>
        </w:numPr>
        <w:spacing w:before="100" w:beforeAutospacing="1" w:after="100" w:afterAutospacing="1" w:line="240" w:lineRule="auto"/>
      </w:pPr>
      <w:r>
        <w:t>Game replay functionality</w:t>
      </w:r>
    </w:p>
    <w:p w:rsidR="00F11916" w:rsidRDefault="00F11916" w:rsidP="00F11916">
      <w:pPr>
        <w:numPr>
          <w:ilvl w:val="0"/>
          <w:numId w:val="15"/>
        </w:numPr>
        <w:spacing w:before="100" w:beforeAutospacing="1" w:after="100" w:afterAutospacing="1" w:line="240" w:lineRule="auto"/>
      </w:pPr>
      <w:r>
        <w:t>User profile management</w:t>
      </w:r>
    </w:p>
    <w:p w:rsidR="00F11916" w:rsidRDefault="00F11916" w:rsidP="00F11916">
      <w:pPr>
        <w:numPr>
          <w:ilvl w:val="0"/>
          <w:numId w:val="15"/>
        </w:numPr>
        <w:spacing w:before="100" w:beforeAutospacing="1" w:after="100" w:afterAutospacing="1" w:line="240" w:lineRule="auto"/>
      </w:pPr>
      <w:r>
        <w:t>Performance metrics tracking</w:t>
      </w:r>
    </w:p>
    <w:p w:rsidR="00F11916" w:rsidRDefault="00F11916" w:rsidP="00F11916">
      <w:pPr>
        <w:pStyle w:val="Heading3"/>
      </w:pPr>
      <w:r>
        <w:t>2.3 User Classes and Characteristics</w:t>
      </w:r>
    </w:p>
    <w:p w:rsidR="00F11916" w:rsidRDefault="00F11916" w:rsidP="00F11916">
      <w:pPr>
        <w:pStyle w:val="NormalWeb"/>
      </w:pPr>
      <w:r>
        <w:t>The system will serve the following user classes:</w:t>
      </w:r>
    </w:p>
    <w:p w:rsidR="00F11916" w:rsidRDefault="00F11916" w:rsidP="00F11916">
      <w:pPr>
        <w:pStyle w:val="NormalWeb"/>
        <w:numPr>
          <w:ilvl w:val="0"/>
          <w:numId w:val="16"/>
        </w:numPr>
      </w:pPr>
      <w:r>
        <w:rPr>
          <w:rStyle w:val="Strong"/>
        </w:rPr>
        <w:t>Registered Users</w:t>
      </w:r>
    </w:p>
    <w:p w:rsidR="00F11916" w:rsidRDefault="00F11916" w:rsidP="00F11916">
      <w:pPr>
        <w:numPr>
          <w:ilvl w:val="1"/>
          <w:numId w:val="16"/>
        </w:numPr>
        <w:spacing w:before="100" w:beforeAutospacing="1" w:after="100" w:afterAutospacing="1" w:line="240" w:lineRule="auto"/>
      </w:pPr>
      <w:r>
        <w:t>Can log in with username and password</w:t>
      </w:r>
    </w:p>
    <w:p w:rsidR="00F11916" w:rsidRDefault="00F11916" w:rsidP="00F11916">
      <w:pPr>
        <w:numPr>
          <w:ilvl w:val="1"/>
          <w:numId w:val="16"/>
        </w:numPr>
        <w:spacing w:before="100" w:beforeAutospacing="1" w:after="100" w:afterAutospacing="1" w:line="240" w:lineRule="auto"/>
      </w:pPr>
      <w:r>
        <w:t>Can play against other users or AI</w:t>
      </w:r>
    </w:p>
    <w:p w:rsidR="00F11916" w:rsidRDefault="00F11916" w:rsidP="00F11916">
      <w:pPr>
        <w:numPr>
          <w:ilvl w:val="1"/>
          <w:numId w:val="16"/>
        </w:numPr>
        <w:spacing w:before="100" w:beforeAutospacing="1" w:after="100" w:afterAutospacing="1" w:line="240" w:lineRule="auto"/>
      </w:pPr>
      <w:r>
        <w:t>Can access and review their game history</w:t>
      </w:r>
    </w:p>
    <w:p w:rsidR="00F11916" w:rsidRDefault="00F11916" w:rsidP="00F11916">
      <w:pPr>
        <w:numPr>
          <w:ilvl w:val="1"/>
          <w:numId w:val="16"/>
        </w:numPr>
        <w:spacing w:before="100" w:beforeAutospacing="1" w:after="100" w:afterAutospacing="1" w:line="240" w:lineRule="auto"/>
      </w:pPr>
      <w:r>
        <w:t>Can update their profile information</w:t>
      </w:r>
    </w:p>
    <w:p w:rsidR="00F11916" w:rsidRDefault="00F11916" w:rsidP="00F11916">
      <w:pPr>
        <w:pStyle w:val="NormalWeb"/>
        <w:numPr>
          <w:ilvl w:val="0"/>
          <w:numId w:val="16"/>
        </w:numPr>
      </w:pPr>
      <w:r>
        <w:rPr>
          <w:rStyle w:val="Strong"/>
        </w:rPr>
        <w:t>Guest Users</w:t>
      </w:r>
    </w:p>
    <w:p w:rsidR="00F11916" w:rsidRDefault="00F11916" w:rsidP="00F11916">
      <w:pPr>
        <w:numPr>
          <w:ilvl w:val="1"/>
          <w:numId w:val="16"/>
        </w:numPr>
        <w:spacing w:before="100" w:beforeAutospacing="1" w:after="100" w:afterAutospacing="1" w:line="240" w:lineRule="auto"/>
      </w:pPr>
      <w:r>
        <w:t>Can play the game without logging in</w:t>
      </w:r>
    </w:p>
    <w:p w:rsidR="00F11916" w:rsidRDefault="00F11916" w:rsidP="00F11916">
      <w:pPr>
        <w:numPr>
          <w:ilvl w:val="1"/>
          <w:numId w:val="16"/>
        </w:numPr>
        <w:spacing w:before="100" w:beforeAutospacing="1" w:after="100" w:afterAutospacing="1" w:line="240" w:lineRule="auto"/>
      </w:pPr>
      <w:r>
        <w:t>Cannot save game history</w:t>
      </w:r>
    </w:p>
    <w:p w:rsidR="00F11916" w:rsidRDefault="00F11916" w:rsidP="00F11916">
      <w:pPr>
        <w:numPr>
          <w:ilvl w:val="1"/>
          <w:numId w:val="16"/>
        </w:numPr>
        <w:spacing w:before="100" w:beforeAutospacing="1" w:after="100" w:afterAutospacing="1" w:line="240" w:lineRule="auto"/>
      </w:pPr>
      <w:r>
        <w:t>Limited access to features</w:t>
      </w:r>
    </w:p>
    <w:p w:rsidR="00F11916" w:rsidRDefault="00F11916" w:rsidP="00F11916">
      <w:pPr>
        <w:pStyle w:val="NormalWeb"/>
        <w:numPr>
          <w:ilvl w:val="0"/>
          <w:numId w:val="16"/>
        </w:numPr>
      </w:pPr>
      <w:r>
        <w:rPr>
          <w:rStyle w:val="Strong"/>
        </w:rPr>
        <w:t>Administrators</w:t>
      </w:r>
    </w:p>
    <w:p w:rsidR="00F11916" w:rsidRDefault="00F11916" w:rsidP="00F11916">
      <w:pPr>
        <w:numPr>
          <w:ilvl w:val="1"/>
          <w:numId w:val="16"/>
        </w:numPr>
        <w:spacing w:before="100" w:beforeAutospacing="1" w:after="100" w:afterAutospacing="1" w:line="240" w:lineRule="auto"/>
      </w:pPr>
      <w:r>
        <w:t>Can manage user accounts</w:t>
      </w:r>
    </w:p>
    <w:p w:rsidR="00F11916" w:rsidRDefault="00F11916" w:rsidP="00F11916">
      <w:pPr>
        <w:numPr>
          <w:ilvl w:val="1"/>
          <w:numId w:val="16"/>
        </w:numPr>
        <w:spacing w:before="100" w:beforeAutospacing="1" w:after="100" w:afterAutospacing="1" w:line="240" w:lineRule="auto"/>
      </w:pPr>
      <w:r>
        <w:t>Can access system metrics and logs</w:t>
      </w:r>
    </w:p>
    <w:p w:rsidR="00F11916" w:rsidRDefault="00F11916" w:rsidP="00F11916">
      <w:pPr>
        <w:numPr>
          <w:ilvl w:val="1"/>
          <w:numId w:val="16"/>
        </w:numPr>
        <w:spacing w:before="100" w:beforeAutospacing="1" w:after="100" w:afterAutospacing="1" w:line="240" w:lineRule="auto"/>
      </w:pPr>
      <w:r>
        <w:t>Can configure system parameters</w:t>
      </w:r>
    </w:p>
    <w:p w:rsidR="00F11916" w:rsidRDefault="00F11916" w:rsidP="00F11916">
      <w:pPr>
        <w:pStyle w:val="Heading3"/>
      </w:pPr>
      <w:r>
        <w:lastRenderedPageBreak/>
        <w:t>2.4 Operating Environment</w:t>
      </w:r>
    </w:p>
    <w:p w:rsidR="00F11916" w:rsidRDefault="00F11916" w:rsidP="00F11916">
      <w:pPr>
        <w:pStyle w:val="NormalWeb"/>
      </w:pPr>
      <w:r>
        <w:t>The system shall operate in the following environment:</w:t>
      </w:r>
    </w:p>
    <w:p w:rsidR="00F11916" w:rsidRDefault="00F11916" w:rsidP="00F11916">
      <w:pPr>
        <w:numPr>
          <w:ilvl w:val="0"/>
          <w:numId w:val="17"/>
        </w:numPr>
        <w:spacing w:before="100" w:beforeAutospacing="1" w:after="100" w:afterAutospacing="1" w:line="240" w:lineRule="auto"/>
      </w:pPr>
      <w:r>
        <w:t xml:space="preserve">Operating Systems: Windows 10/11, </w:t>
      </w:r>
      <w:proofErr w:type="spellStart"/>
      <w:r>
        <w:t>macOS</w:t>
      </w:r>
      <w:proofErr w:type="spellEnd"/>
      <w:r>
        <w:t xml:space="preserve"> 12+, Ubuntu 22.04+</w:t>
      </w:r>
    </w:p>
    <w:p w:rsidR="00F11916" w:rsidRDefault="00F11916" w:rsidP="00F11916">
      <w:pPr>
        <w:numPr>
          <w:ilvl w:val="0"/>
          <w:numId w:val="17"/>
        </w:numPr>
        <w:spacing w:before="100" w:beforeAutospacing="1" w:after="100" w:afterAutospacing="1" w:line="240" w:lineRule="auto"/>
      </w:pPr>
      <w:r>
        <w:t>Hardware: Standard desktop or laptop computers with keyboard and mouse</w:t>
      </w:r>
    </w:p>
    <w:p w:rsidR="00F11916" w:rsidRDefault="00F11916" w:rsidP="00F11916">
      <w:pPr>
        <w:numPr>
          <w:ilvl w:val="0"/>
          <w:numId w:val="17"/>
        </w:numPr>
        <w:spacing w:before="100" w:beforeAutospacing="1" w:after="100" w:afterAutospacing="1" w:line="240" w:lineRule="auto"/>
      </w:pPr>
      <w:r>
        <w:t>Screen Resolution: Minimum 1024x768</w:t>
      </w:r>
    </w:p>
    <w:p w:rsidR="00F11916" w:rsidRDefault="00F11916" w:rsidP="00F11916">
      <w:pPr>
        <w:numPr>
          <w:ilvl w:val="0"/>
          <w:numId w:val="17"/>
        </w:numPr>
        <w:spacing w:before="100" w:beforeAutospacing="1" w:after="100" w:afterAutospacing="1" w:line="240" w:lineRule="auto"/>
      </w:pPr>
      <w:r>
        <w:t xml:space="preserve">Required Libraries: </w:t>
      </w:r>
      <w:proofErr w:type="spellStart"/>
      <w:r>
        <w:t>Qt</w:t>
      </w:r>
      <w:proofErr w:type="spellEnd"/>
      <w:r>
        <w:t xml:space="preserve"> Framework 6.2+, SQLite 3.36+</w:t>
      </w:r>
    </w:p>
    <w:p w:rsidR="00F11916" w:rsidRDefault="00F11916" w:rsidP="00F11916">
      <w:pPr>
        <w:pStyle w:val="Heading3"/>
      </w:pPr>
      <w:r>
        <w:t>2.5 Design and Implementation Constraints</w:t>
      </w:r>
    </w:p>
    <w:p w:rsidR="00F11916" w:rsidRDefault="00F11916" w:rsidP="00F11916">
      <w:pPr>
        <w:pStyle w:val="NormalWeb"/>
      </w:pPr>
      <w:r>
        <w:t>The following constraints shall apply to the project:</w:t>
      </w:r>
    </w:p>
    <w:p w:rsidR="00F11916" w:rsidRDefault="00F11916" w:rsidP="00F11916">
      <w:pPr>
        <w:numPr>
          <w:ilvl w:val="0"/>
          <w:numId w:val="18"/>
        </w:numPr>
        <w:spacing w:before="100" w:beforeAutospacing="1" w:after="100" w:afterAutospacing="1" w:line="240" w:lineRule="auto"/>
      </w:pPr>
      <w:r>
        <w:t>Programming Language: C++17 or later</w:t>
      </w:r>
    </w:p>
    <w:p w:rsidR="00F11916" w:rsidRDefault="00F11916" w:rsidP="00F11916">
      <w:pPr>
        <w:numPr>
          <w:ilvl w:val="0"/>
          <w:numId w:val="18"/>
        </w:numPr>
        <w:spacing w:before="100" w:beforeAutospacing="1" w:after="100" w:afterAutospacing="1" w:line="240" w:lineRule="auto"/>
      </w:pPr>
      <w:r>
        <w:t xml:space="preserve">GUI Framework: </w:t>
      </w:r>
      <w:proofErr w:type="spellStart"/>
      <w:r>
        <w:t>Qt</w:t>
      </w:r>
      <w:proofErr w:type="spellEnd"/>
    </w:p>
    <w:p w:rsidR="00F11916" w:rsidRDefault="00F11916" w:rsidP="00F11916">
      <w:pPr>
        <w:numPr>
          <w:ilvl w:val="0"/>
          <w:numId w:val="18"/>
        </w:numPr>
        <w:spacing w:before="100" w:beforeAutospacing="1" w:after="100" w:afterAutospacing="1" w:line="240" w:lineRule="auto"/>
      </w:pPr>
      <w:r>
        <w:t>Database: SQLite or custom file storage</w:t>
      </w:r>
    </w:p>
    <w:p w:rsidR="00F11916" w:rsidRDefault="00F11916" w:rsidP="00F11916">
      <w:pPr>
        <w:numPr>
          <w:ilvl w:val="0"/>
          <w:numId w:val="18"/>
        </w:numPr>
        <w:spacing w:before="100" w:beforeAutospacing="1" w:after="100" w:afterAutospacing="1" w:line="240" w:lineRule="auto"/>
      </w:pPr>
      <w:r>
        <w:t xml:space="preserve">Version Control: </w:t>
      </w:r>
      <w:proofErr w:type="spellStart"/>
      <w:r>
        <w:t>Git</w:t>
      </w:r>
      <w:proofErr w:type="spellEnd"/>
      <w:r>
        <w:t xml:space="preserve"> with </w:t>
      </w:r>
      <w:proofErr w:type="spellStart"/>
      <w:r>
        <w:t>GitHub</w:t>
      </w:r>
      <w:proofErr w:type="spellEnd"/>
    </w:p>
    <w:p w:rsidR="00F11916" w:rsidRDefault="00F11916" w:rsidP="00F11916">
      <w:pPr>
        <w:numPr>
          <w:ilvl w:val="0"/>
          <w:numId w:val="18"/>
        </w:numPr>
        <w:spacing w:before="100" w:beforeAutospacing="1" w:after="100" w:afterAutospacing="1" w:line="240" w:lineRule="auto"/>
      </w:pPr>
      <w:r>
        <w:t>Testing Framework: Google Test</w:t>
      </w:r>
    </w:p>
    <w:p w:rsidR="00F11916" w:rsidRDefault="00F11916" w:rsidP="00F11916">
      <w:pPr>
        <w:numPr>
          <w:ilvl w:val="0"/>
          <w:numId w:val="18"/>
        </w:numPr>
        <w:spacing w:before="100" w:beforeAutospacing="1" w:after="100" w:afterAutospacing="1" w:line="240" w:lineRule="auto"/>
      </w:pPr>
      <w:r>
        <w:t xml:space="preserve">CI/CD: </w:t>
      </w:r>
      <w:proofErr w:type="spellStart"/>
      <w:r>
        <w:t>GitHub</w:t>
      </w:r>
      <w:proofErr w:type="spellEnd"/>
      <w:r>
        <w:t xml:space="preserve"> Actions</w:t>
      </w:r>
    </w:p>
    <w:p w:rsidR="00F11916" w:rsidRDefault="00F11916" w:rsidP="00F11916">
      <w:pPr>
        <w:numPr>
          <w:ilvl w:val="0"/>
          <w:numId w:val="18"/>
        </w:numPr>
        <w:spacing w:before="100" w:beforeAutospacing="1" w:after="100" w:afterAutospacing="1" w:line="240" w:lineRule="auto"/>
      </w:pPr>
      <w:r>
        <w:t>Code Style: Google C++ Style Guide</w:t>
      </w:r>
    </w:p>
    <w:p w:rsidR="00F11916" w:rsidRDefault="00F11916" w:rsidP="00F11916">
      <w:pPr>
        <w:numPr>
          <w:ilvl w:val="0"/>
          <w:numId w:val="18"/>
        </w:numPr>
        <w:spacing w:before="100" w:beforeAutospacing="1" w:after="100" w:afterAutospacing="1" w:line="240" w:lineRule="auto"/>
      </w:pPr>
      <w:r>
        <w:t>Team Size: Up to 5 students</w:t>
      </w:r>
    </w:p>
    <w:p w:rsidR="00F11916" w:rsidRDefault="00F11916" w:rsidP="00F11916">
      <w:pPr>
        <w:numPr>
          <w:ilvl w:val="0"/>
          <w:numId w:val="18"/>
        </w:numPr>
        <w:spacing w:before="100" w:beforeAutospacing="1" w:after="100" w:afterAutospacing="1" w:line="240" w:lineRule="auto"/>
      </w:pPr>
      <w:r>
        <w:t>Deadline: One week before the first final exam</w:t>
      </w:r>
    </w:p>
    <w:p w:rsidR="00F11916" w:rsidRDefault="00F11916" w:rsidP="00F11916">
      <w:pPr>
        <w:pStyle w:val="Heading3"/>
      </w:pPr>
      <w:r>
        <w:t>2.6 User Documentation</w:t>
      </w:r>
    </w:p>
    <w:p w:rsidR="00F11916" w:rsidRDefault="00F11916" w:rsidP="00F11916">
      <w:pPr>
        <w:pStyle w:val="NormalWeb"/>
      </w:pPr>
      <w:r>
        <w:t>The following user documentation shall be provided:</w:t>
      </w:r>
    </w:p>
    <w:p w:rsidR="00F11916" w:rsidRDefault="00F11916" w:rsidP="00F11916">
      <w:pPr>
        <w:numPr>
          <w:ilvl w:val="0"/>
          <w:numId w:val="19"/>
        </w:numPr>
        <w:spacing w:before="100" w:beforeAutospacing="1" w:after="100" w:afterAutospacing="1" w:line="240" w:lineRule="auto"/>
      </w:pPr>
      <w:r>
        <w:t>Installation guide</w:t>
      </w:r>
    </w:p>
    <w:p w:rsidR="00F11916" w:rsidRDefault="00F11916" w:rsidP="00F11916">
      <w:pPr>
        <w:numPr>
          <w:ilvl w:val="0"/>
          <w:numId w:val="19"/>
        </w:numPr>
        <w:spacing w:before="100" w:beforeAutospacing="1" w:after="100" w:afterAutospacing="1" w:line="240" w:lineRule="auto"/>
      </w:pPr>
      <w:r>
        <w:t>User manual</w:t>
      </w:r>
    </w:p>
    <w:p w:rsidR="00F11916" w:rsidRDefault="00F11916" w:rsidP="00F11916">
      <w:pPr>
        <w:numPr>
          <w:ilvl w:val="0"/>
          <w:numId w:val="19"/>
        </w:numPr>
        <w:spacing w:before="100" w:beforeAutospacing="1" w:after="100" w:afterAutospacing="1" w:line="240" w:lineRule="auto"/>
      </w:pPr>
      <w:r>
        <w:t>Developer documentation</w:t>
      </w:r>
    </w:p>
    <w:p w:rsidR="00F11916" w:rsidRDefault="00F11916" w:rsidP="00F11916">
      <w:pPr>
        <w:numPr>
          <w:ilvl w:val="0"/>
          <w:numId w:val="19"/>
        </w:numPr>
        <w:spacing w:before="100" w:beforeAutospacing="1" w:after="100" w:afterAutospacing="1" w:line="240" w:lineRule="auto"/>
      </w:pPr>
      <w:r>
        <w:t>API documentation for future extensions</w:t>
      </w:r>
    </w:p>
    <w:p w:rsidR="00F11916" w:rsidRDefault="00F11916" w:rsidP="00F11916">
      <w:pPr>
        <w:pStyle w:val="Heading3"/>
      </w:pPr>
      <w:r>
        <w:t>2.7 Assumptions and Dependencies</w:t>
      </w:r>
    </w:p>
    <w:p w:rsidR="00F11916" w:rsidRDefault="00F11916" w:rsidP="00F11916">
      <w:pPr>
        <w:pStyle w:val="NormalWeb"/>
      </w:pPr>
      <w:r>
        <w:t>The following assumptions have been made:</w:t>
      </w:r>
    </w:p>
    <w:p w:rsidR="00F11916" w:rsidRDefault="00F11916" w:rsidP="00F11916">
      <w:pPr>
        <w:numPr>
          <w:ilvl w:val="0"/>
          <w:numId w:val="20"/>
        </w:numPr>
        <w:spacing w:before="100" w:beforeAutospacing="1" w:after="100" w:afterAutospacing="1" w:line="240" w:lineRule="auto"/>
      </w:pPr>
      <w:r>
        <w:t>Users have basic computer literacy</w:t>
      </w:r>
    </w:p>
    <w:p w:rsidR="00F11916" w:rsidRDefault="00F11916" w:rsidP="00F11916">
      <w:pPr>
        <w:numPr>
          <w:ilvl w:val="0"/>
          <w:numId w:val="20"/>
        </w:numPr>
        <w:spacing w:before="100" w:beforeAutospacing="1" w:after="100" w:afterAutospacing="1" w:line="240" w:lineRule="auto"/>
      </w:pPr>
      <w:r>
        <w:t xml:space="preserve">Users are familiar with the rules of Tic </w:t>
      </w:r>
      <w:proofErr w:type="spellStart"/>
      <w:r>
        <w:t>Tac</w:t>
      </w:r>
      <w:proofErr w:type="spellEnd"/>
      <w:r>
        <w:t xml:space="preserve"> Toe</w:t>
      </w:r>
    </w:p>
    <w:p w:rsidR="00F11916" w:rsidRDefault="00F11916" w:rsidP="00F11916">
      <w:pPr>
        <w:numPr>
          <w:ilvl w:val="0"/>
          <w:numId w:val="20"/>
        </w:numPr>
        <w:spacing w:before="100" w:beforeAutospacing="1" w:after="100" w:afterAutospacing="1" w:line="240" w:lineRule="auto"/>
      </w:pPr>
      <w:r>
        <w:t>The system will be used on desktop/laptop computers, not mobile devices</w:t>
      </w:r>
    </w:p>
    <w:p w:rsidR="00F11916" w:rsidRDefault="00F11916" w:rsidP="00F11916">
      <w:pPr>
        <w:numPr>
          <w:ilvl w:val="0"/>
          <w:numId w:val="20"/>
        </w:numPr>
        <w:spacing w:before="100" w:beforeAutospacing="1" w:after="100" w:afterAutospacing="1" w:line="240" w:lineRule="auto"/>
      </w:pPr>
      <w:r>
        <w:t>Users have sufficient system privileges to install and run the application</w:t>
      </w:r>
    </w:p>
    <w:p w:rsidR="00F11916" w:rsidRDefault="00F11916" w:rsidP="00F11916">
      <w:pPr>
        <w:pStyle w:val="NormalWeb"/>
      </w:pPr>
      <w:r>
        <w:t>Dependencies include:</w:t>
      </w:r>
    </w:p>
    <w:p w:rsidR="00F11916" w:rsidRDefault="00F11916" w:rsidP="00F11916">
      <w:pPr>
        <w:numPr>
          <w:ilvl w:val="0"/>
          <w:numId w:val="21"/>
        </w:numPr>
        <w:spacing w:before="100" w:beforeAutospacing="1" w:after="100" w:afterAutospacing="1" w:line="240" w:lineRule="auto"/>
      </w:pPr>
      <w:proofErr w:type="spellStart"/>
      <w:r>
        <w:t>Qt</w:t>
      </w:r>
      <w:proofErr w:type="spellEnd"/>
      <w:r>
        <w:t xml:space="preserve"> Framework availability</w:t>
      </w:r>
    </w:p>
    <w:p w:rsidR="00F11916" w:rsidRDefault="00F11916" w:rsidP="00F11916">
      <w:pPr>
        <w:numPr>
          <w:ilvl w:val="0"/>
          <w:numId w:val="21"/>
        </w:numPr>
        <w:spacing w:before="100" w:beforeAutospacing="1" w:after="100" w:afterAutospacing="1" w:line="240" w:lineRule="auto"/>
      </w:pPr>
      <w:r>
        <w:t>SQLite or similar database system</w:t>
      </w:r>
    </w:p>
    <w:p w:rsidR="00F11916" w:rsidRDefault="00F11916" w:rsidP="00F11916">
      <w:pPr>
        <w:numPr>
          <w:ilvl w:val="0"/>
          <w:numId w:val="21"/>
        </w:numPr>
        <w:spacing w:before="100" w:beforeAutospacing="1" w:after="100" w:afterAutospacing="1" w:line="240" w:lineRule="auto"/>
      </w:pPr>
      <w:r>
        <w:t>Availability of C++ compiler compatible with the target platforms</w:t>
      </w:r>
    </w:p>
    <w:p w:rsidR="00F11916" w:rsidRDefault="00F11916" w:rsidP="00F11916">
      <w:pPr>
        <w:pStyle w:val="Heading2"/>
      </w:pPr>
      <w:r>
        <w:lastRenderedPageBreak/>
        <w:t>3. System Features</w:t>
      </w:r>
    </w:p>
    <w:p w:rsidR="00F11916" w:rsidRDefault="00F11916" w:rsidP="00F11916">
      <w:pPr>
        <w:pStyle w:val="Heading3"/>
      </w:pPr>
      <w:r>
        <w:t>3.1 Game Logic</w:t>
      </w:r>
    </w:p>
    <w:p w:rsidR="00F11916" w:rsidRDefault="00F11916" w:rsidP="00F11916">
      <w:pPr>
        <w:pStyle w:val="Heading4"/>
      </w:pPr>
      <w:r>
        <w:t>3.1.1 Description</w:t>
      </w:r>
    </w:p>
    <w:p w:rsidR="00F11916" w:rsidRDefault="00F11916" w:rsidP="00F11916">
      <w:pPr>
        <w:pStyle w:val="NormalWeb"/>
      </w:pPr>
      <w:r>
        <w:t xml:space="preserve">The game logic module implements the core rules and mechanics of Tic </w:t>
      </w:r>
      <w:proofErr w:type="spellStart"/>
      <w:proofErr w:type="gramStart"/>
      <w:r>
        <w:t>Tac</w:t>
      </w:r>
      <w:proofErr w:type="spellEnd"/>
      <w:proofErr w:type="gramEnd"/>
      <w:r>
        <w:t xml:space="preserve"> Toe, allowing two players to take turns marking a 3x3 grid and determining the outcome of the game.</w:t>
      </w:r>
    </w:p>
    <w:p w:rsidR="00F11916" w:rsidRDefault="00F11916" w:rsidP="00F11916">
      <w:pPr>
        <w:pStyle w:val="Heading4"/>
      </w:pPr>
      <w:r>
        <w:t>3.1.2 Functional Requirements</w:t>
      </w:r>
    </w:p>
    <w:p w:rsidR="00F11916" w:rsidRDefault="00F11916" w:rsidP="00F11916">
      <w:pPr>
        <w:numPr>
          <w:ilvl w:val="0"/>
          <w:numId w:val="22"/>
        </w:numPr>
        <w:spacing w:before="100" w:beforeAutospacing="1" w:after="100" w:afterAutospacing="1" w:line="240" w:lineRule="auto"/>
      </w:pPr>
      <w:r>
        <w:t xml:space="preserve">The system SHALL implement a 3x3 grid for the Tic </w:t>
      </w:r>
      <w:proofErr w:type="spellStart"/>
      <w:proofErr w:type="gramStart"/>
      <w:r>
        <w:t>Tac</w:t>
      </w:r>
      <w:proofErr w:type="spellEnd"/>
      <w:proofErr w:type="gramEnd"/>
      <w:r>
        <w:t xml:space="preserve"> Toe board.</w:t>
      </w:r>
    </w:p>
    <w:p w:rsidR="00F11916" w:rsidRDefault="00F11916" w:rsidP="00F11916">
      <w:pPr>
        <w:numPr>
          <w:ilvl w:val="0"/>
          <w:numId w:val="22"/>
        </w:numPr>
        <w:spacing w:before="100" w:beforeAutospacing="1" w:after="100" w:afterAutospacing="1" w:line="240" w:lineRule="auto"/>
      </w:pPr>
      <w:r>
        <w:t>The system SHALL allow two players to take turns placing their marks (X or O) on an empty cell.</w:t>
      </w:r>
    </w:p>
    <w:p w:rsidR="00F11916" w:rsidRDefault="00F11916" w:rsidP="00F11916">
      <w:pPr>
        <w:numPr>
          <w:ilvl w:val="0"/>
          <w:numId w:val="22"/>
        </w:numPr>
        <w:spacing w:before="100" w:beforeAutospacing="1" w:after="100" w:afterAutospacing="1" w:line="240" w:lineRule="auto"/>
      </w:pPr>
      <w:r>
        <w:t>The system SHALL validate each move to ensure it is placed on an empty cell.</w:t>
      </w:r>
    </w:p>
    <w:p w:rsidR="00F11916" w:rsidRDefault="00F11916" w:rsidP="00F11916">
      <w:pPr>
        <w:numPr>
          <w:ilvl w:val="0"/>
          <w:numId w:val="22"/>
        </w:numPr>
        <w:spacing w:before="100" w:beforeAutospacing="1" w:after="100" w:afterAutospacing="1" w:line="240" w:lineRule="auto"/>
      </w:pPr>
      <w:r>
        <w:t>The system SHALL check for win conditions after each move (three marks in a row, column, or diagonal).</w:t>
      </w:r>
    </w:p>
    <w:p w:rsidR="00F11916" w:rsidRDefault="00F11916" w:rsidP="00F11916">
      <w:pPr>
        <w:numPr>
          <w:ilvl w:val="0"/>
          <w:numId w:val="22"/>
        </w:numPr>
        <w:spacing w:before="100" w:beforeAutospacing="1" w:after="100" w:afterAutospacing="1" w:line="240" w:lineRule="auto"/>
      </w:pPr>
      <w:r>
        <w:t>The system SHALL detect and declare a tie when all cells are filled without a winner.</w:t>
      </w:r>
    </w:p>
    <w:p w:rsidR="00F11916" w:rsidRDefault="00F11916" w:rsidP="00F11916">
      <w:pPr>
        <w:numPr>
          <w:ilvl w:val="0"/>
          <w:numId w:val="22"/>
        </w:numPr>
        <w:spacing w:before="100" w:beforeAutospacing="1" w:after="100" w:afterAutospacing="1" w:line="240" w:lineRule="auto"/>
      </w:pPr>
      <w:r>
        <w:t>The system SHALL track whose turn it is during gameplay.</w:t>
      </w:r>
    </w:p>
    <w:p w:rsidR="00F11916" w:rsidRDefault="00F11916" w:rsidP="00F11916">
      <w:pPr>
        <w:numPr>
          <w:ilvl w:val="0"/>
          <w:numId w:val="22"/>
        </w:numPr>
        <w:spacing w:before="100" w:beforeAutospacing="1" w:after="100" w:afterAutospacing="1" w:line="240" w:lineRule="auto"/>
      </w:pPr>
      <w:r>
        <w:t>The system SHALL provide an option to start a new game after completion.</w:t>
      </w:r>
    </w:p>
    <w:p w:rsidR="00F11916" w:rsidRDefault="00F11916" w:rsidP="00F11916">
      <w:pPr>
        <w:numPr>
          <w:ilvl w:val="0"/>
          <w:numId w:val="22"/>
        </w:numPr>
        <w:spacing w:before="100" w:beforeAutospacing="1" w:after="100" w:afterAutospacing="1" w:line="240" w:lineRule="auto"/>
      </w:pPr>
      <w:r>
        <w:t>The system MAY allow customization of player symbols beyond traditional X and O.</w:t>
      </w:r>
    </w:p>
    <w:p w:rsidR="00F11916" w:rsidRDefault="00F11916" w:rsidP="00F11916">
      <w:pPr>
        <w:pStyle w:val="Heading3"/>
      </w:pPr>
      <w:r>
        <w:t>3.2 AI Opponent</w:t>
      </w:r>
    </w:p>
    <w:p w:rsidR="00F11916" w:rsidRDefault="00F11916" w:rsidP="00F11916">
      <w:pPr>
        <w:pStyle w:val="Heading4"/>
      </w:pPr>
      <w:r>
        <w:t>3.2.1 Description</w:t>
      </w:r>
    </w:p>
    <w:p w:rsidR="00F11916" w:rsidRDefault="00F11916" w:rsidP="00F11916">
      <w:pPr>
        <w:pStyle w:val="NormalWeb"/>
      </w:pPr>
      <w:r>
        <w:t xml:space="preserve">The AI opponent module implements an intelligent computer player that can make strategic moves in the game using algorithms such as </w:t>
      </w:r>
      <w:proofErr w:type="spellStart"/>
      <w:r>
        <w:t>minimax</w:t>
      </w:r>
      <w:proofErr w:type="spellEnd"/>
      <w:r>
        <w:t xml:space="preserve"> with alpha-beta pruning.</w:t>
      </w:r>
    </w:p>
    <w:p w:rsidR="00F11916" w:rsidRDefault="00F11916" w:rsidP="00F11916">
      <w:pPr>
        <w:pStyle w:val="Heading4"/>
      </w:pPr>
      <w:r>
        <w:t>3.2.2 Functional Requirements</w:t>
      </w:r>
    </w:p>
    <w:p w:rsidR="00F11916" w:rsidRDefault="00F11916" w:rsidP="00F11916">
      <w:pPr>
        <w:numPr>
          <w:ilvl w:val="0"/>
          <w:numId w:val="23"/>
        </w:numPr>
        <w:spacing w:before="100" w:beforeAutospacing="1" w:after="100" w:afterAutospacing="1" w:line="240" w:lineRule="auto"/>
      </w:pPr>
      <w:r>
        <w:t xml:space="preserve">The system SHALL implement an AI player using the </w:t>
      </w:r>
      <w:proofErr w:type="spellStart"/>
      <w:r>
        <w:t>minimax</w:t>
      </w:r>
      <w:proofErr w:type="spellEnd"/>
      <w:r>
        <w:t xml:space="preserve"> algorithm with alpha-beta pruning.</w:t>
      </w:r>
    </w:p>
    <w:p w:rsidR="00F11916" w:rsidRDefault="00F11916" w:rsidP="00F11916">
      <w:pPr>
        <w:numPr>
          <w:ilvl w:val="0"/>
          <w:numId w:val="23"/>
        </w:numPr>
        <w:spacing w:before="100" w:beforeAutospacing="1" w:after="100" w:afterAutospacing="1" w:line="240" w:lineRule="auto"/>
      </w:pPr>
      <w:r>
        <w:t>The system SHALL allow players to play against the AI opponent.</w:t>
      </w:r>
    </w:p>
    <w:p w:rsidR="00F11916" w:rsidRDefault="00F11916" w:rsidP="00F11916">
      <w:pPr>
        <w:numPr>
          <w:ilvl w:val="0"/>
          <w:numId w:val="23"/>
        </w:numPr>
        <w:spacing w:before="100" w:beforeAutospacing="1" w:after="100" w:afterAutospacing="1" w:line="240" w:lineRule="auto"/>
      </w:pPr>
      <w:r>
        <w:t>The system SHALL ensure the AI makes valid moves according to game rules.</w:t>
      </w:r>
    </w:p>
    <w:p w:rsidR="00F11916" w:rsidRDefault="00F11916" w:rsidP="00F11916">
      <w:pPr>
        <w:numPr>
          <w:ilvl w:val="0"/>
          <w:numId w:val="23"/>
        </w:numPr>
        <w:spacing w:before="100" w:beforeAutospacing="1" w:after="100" w:afterAutospacing="1" w:line="240" w:lineRule="auto"/>
      </w:pPr>
      <w:r>
        <w:t xml:space="preserve">The system SHALL allow configuration of AI difficulty levels: </w:t>
      </w:r>
    </w:p>
    <w:p w:rsidR="00F11916" w:rsidRDefault="00F11916" w:rsidP="00F11916">
      <w:pPr>
        <w:numPr>
          <w:ilvl w:val="1"/>
          <w:numId w:val="23"/>
        </w:numPr>
        <w:spacing w:before="100" w:beforeAutospacing="1" w:after="100" w:afterAutospacing="1" w:line="240" w:lineRule="auto"/>
      </w:pPr>
      <w:r>
        <w:t>Easy: AI occasionally makes suboptimal moves</w:t>
      </w:r>
    </w:p>
    <w:p w:rsidR="00F11916" w:rsidRDefault="00F11916" w:rsidP="00F11916">
      <w:pPr>
        <w:numPr>
          <w:ilvl w:val="1"/>
          <w:numId w:val="23"/>
        </w:numPr>
        <w:spacing w:before="100" w:beforeAutospacing="1" w:after="100" w:afterAutospacing="1" w:line="240" w:lineRule="auto"/>
      </w:pPr>
      <w:r>
        <w:t>Medium: AI makes mostly optimal moves but may miss complex strategies</w:t>
      </w:r>
    </w:p>
    <w:p w:rsidR="00F11916" w:rsidRDefault="00F11916" w:rsidP="00F11916">
      <w:pPr>
        <w:numPr>
          <w:ilvl w:val="1"/>
          <w:numId w:val="23"/>
        </w:numPr>
        <w:spacing w:before="100" w:beforeAutospacing="1" w:after="100" w:afterAutospacing="1" w:line="240" w:lineRule="auto"/>
      </w:pPr>
      <w:r>
        <w:t xml:space="preserve">Hard: AI plays optimally using full </w:t>
      </w:r>
      <w:proofErr w:type="spellStart"/>
      <w:r>
        <w:t>minimax</w:t>
      </w:r>
      <w:proofErr w:type="spellEnd"/>
      <w:r>
        <w:t xml:space="preserve"> algorithm</w:t>
      </w:r>
    </w:p>
    <w:p w:rsidR="00F11916" w:rsidRDefault="00F11916" w:rsidP="00F11916">
      <w:pPr>
        <w:numPr>
          <w:ilvl w:val="0"/>
          <w:numId w:val="23"/>
        </w:numPr>
        <w:spacing w:before="100" w:beforeAutospacing="1" w:after="100" w:afterAutospacing="1" w:line="240" w:lineRule="auto"/>
      </w:pPr>
      <w:r>
        <w:t>The system SHALL ensure AI response time is reasonable (&lt; 2 seconds per move).</w:t>
      </w:r>
    </w:p>
    <w:p w:rsidR="00F11916" w:rsidRDefault="00F11916" w:rsidP="00F11916">
      <w:pPr>
        <w:numPr>
          <w:ilvl w:val="0"/>
          <w:numId w:val="23"/>
        </w:numPr>
        <w:spacing w:before="100" w:beforeAutospacing="1" w:after="100" w:afterAutospacing="1" w:line="240" w:lineRule="auto"/>
      </w:pPr>
      <w:r>
        <w:t>The system MAY implement machine learning approaches to enhance AI behavior over time.</w:t>
      </w:r>
    </w:p>
    <w:p w:rsidR="00F11916" w:rsidRDefault="00F11916" w:rsidP="00F11916">
      <w:pPr>
        <w:pStyle w:val="Heading3"/>
      </w:pPr>
      <w:r>
        <w:lastRenderedPageBreak/>
        <w:t>3.3 Graphical User Interface</w:t>
      </w:r>
    </w:p>
    <w:p w:rsidR="00F11916" w:rsidRDefault="00F11916" w:rsidP="00F11916">
      <w:pPr>
        <w:pStyle w:val="Heading4"/>
      </w:pPr>
      <w:r>
        <w:t>3.3.1 Description</w:t>
      </w:r>
    </w:p>
    <w:p w:rsidR="00F11916" w:rsidRDefault="00F11916" w:rsidP="00F11916">
      <w:pPr>
        <w:pStyle w:val="NormalWeb"/>
      </w:pPr>
      <w:r>
        <w:t>The GUI module provides a user-friendly interface for interacting with the game, displaying the game board, and accessing other system features.</w:t>
      </w:r>
    </w:p>
    <w:p w:rsidR="00F11916" w:rsidRDefault="00F11916" w:rsidP="00F11916">
      <w:pPr>
        <w:pStyle w:val="Heading4"/>
      </w:pPr>
      <w:r>
        <w:t>3.3.2 Functional Requirements</w:t>
      </w:r>
    </w:p>
    <w:p w:rsidR="00F11916" w:rsidRDefault="00F11916" w:rsidP="00F11916">
      <w:pPr>
        <w:numPr>
          <w:ilvl w:val="0"/>
          <w:numId w:val="24"/>
        </w:numPr>
        <w:spacing w:before="100" w:beforeAutospacing="1" w:after="100" w:afterAutospacing="1" w:line="240" w:lineRule="auto"/>
      </w:pPr>
      <w:r>
        <w:t xml:space="preserve">The system SHALL display a visual representation of the 3x3 Tic </w:t>
      </w:r>
      <w:proofErr w:type="spellStart"/>
      <w:proofErr w:type="gramStart"/>
      <w:r>
        <w:t>Tac</w:t>
      </w:r>
      <w:proofErr w:type="spellEnd"/>
      <w:proofErr w:type="gramEnd"/>
      <w:r>
        <w:t xml:space="preserve"> Toe board.</w:t>
      </w:r>
    </w:p>
    <w:p w:rsidR="00F11916" w:rsidRDefault="00F11916" w:rsidP="00F11916">
      <w:pPr>
        <w:numPr>
          <w:ilvl w:val="0"/>
          <w:numId w:val="24"/>
        </w:numPr>
        <w:spacing w:before="100" w:beforeAutospacing="1" w:after="100" w:afterAutospacing="1" w:line="240" w:lineRule="auto"/>
      </w:pPr>
      <w:r>
        <w:t>The system SHALL allow players to make moves by clicking on empty cells.</w:t>
      </w:r>
    </w:p>
    <w:p w:rsidR="00F11916" w:rsidRDefault="00F11916" w:rsidP="00F11916">
      <w:pPr>
        <w:numPr>
          <w:ilvl w:val="0"/>
          <w:numId w:val="24"/>
        </w:numPr>
        <w:spacing w:before="100" w:beforeAutospacing="1" w:after="100" w:afterAutospacing="1" w:line="240" w:lineRule="auto"/>
      </w:pPr>
      <w:r>
        <w:t>The system SHALL provide visual feedback when a cell is selected.</w:t>
      </w:r>
    </w:p>
    <w:p w:rsidR="00F11916" w:rsidRDefault="00F11916" w:rsidP="00F11916">
      <w:pPr>
        <w:numPr>
          <w:ilvl w:val="0"/>
          <w:numId w:val="24"/>
        </w:numPr>
        <w:spacing w:before="100" w:beforeAutospacing="1" w:after="100" w:afterAutospacing="1" w:line="240" w:lineRule="auto"/>
      </w:pPr>
      <w:r>
        <w:t>The system SHALL display whose turn it is during gameplay.</w:t>
      </w:r>
    </w:p>
    <w:p w:rsidR="00F11916" w:rsidRDefault="00F11916" w:rsidP="00F11916">
      <w:pPr>
        <w:numPr>
          <w:ilvl w:val="0"/>
          <w:numId w:val="24"/>
        </w:numPr>
        <w:spacing w:before="100" w:beforeAutospacing="1" w:after="100" w:afterAutospacing="1" w:line="240" w:lineRule="auto"/>
      </w:pPr>
      <w:r>
        <w:t>The system SHALL display the outcome of the game (win, loss, or tie).</w:t>
      </w:r>
    </w:p>
    <w:p w:rsidR="00F11916" w:rsidRDefault="00F11916" w:rsidP="00F11916">
      <w:pPr>
        <w:numPr>
          <w:ilvl w:val="0"/>
          <w:numId w:val="24"/>
        </w:numPr>
        <w:spacing w:before="100" w:beforeAutospacing="1" w:after="100" w:afterAutospacing="1" w:line="240" w:lineRule="auto"/>
      </w:pPr>
      <w:r>
        <w:t>The system SHALL provide navigation elements for accessing different sections of the application (game board, user profile, game history, etc.).</w:t>
      </w:r>
    </w:p>
    <w:p w:rsidR="00F11916" w:rsidRDefault="00F11916" w:rsidP="00F11916">
      <w:pPr>
        <w:numPr>
          <w:ilvl w:val="0"/>
          <w:numId w:val="24"/>
        </w:numPr>
        <w:spacing w:before="100" w:beforeAutospacing="1" w:after="100" w:afterAutospacing="1" w:line="240" w:lineRule="auto"/>
      </w:pPr>
      <w:r>
        <w:t>The system SHALL include forms for user registration and login.</w:t>
      </w:r>
    </w:p>
    <w:p w:rsidR="00F11916" w:rsidRDefault="00F11916" w:rsidP="00F11916">
      <w:pPr>
        <w:numPr>
          <w:ilvl w:val="0"/>
          <w:numId w:val="24"/>
        </w:numPr>
        <w:spacing w:before="100" w:beforeAutospacing="1" w:after="100" w:afterAutospacing="1" w:line="240" w:lineRule="auto"/>
      </w:pPr>
      <w:r>
        <w:t>The system SHALL provide a view for game history and replay functionality.</w:t>
      </w:r>
    </w:p>
    <w:p w:rsidR="00F11916" w:rsidRDefault="00F11916" w:rsidP="00F11916">
      <w:pPr>
        <w:numPr>
          <w:ilvl w:val="0"/>
          <w:numId w:val="24"/>
        </w:numPr>
        <w:spacing w:before="100" w:beforeAutospacing="1" w:after="100" w:afterAutospacing="1" w:line="240" w:lineRule="auto"/>
      </w:pPr>
      <w:r>
        <w:t>The system SHALL display relevant error messages for invalid actions.</w:t>
      </w:r>
    </w:p>
    <w:p w:rsidR="00F11916" w:rsidRDefault="00F11916" w:rsidP="00F11916">
      <w:pPr>
        <w:numPr>
          <w:ilvl w:val="0"/>
          <w:numId w:val="24"/>
        </w:numPr>
        <w:spacing w:before="100" w:beforeAutospacing="1" w:after="100" w:afterAutospacing="1" w:line="240" w:lineRule="auto"/>
      </w:pPr>
      <w:r>
        <w:t>The system SHALL provide visual indicators for the current game state.</w:t>
      </w:r>
    </w:p>
    <w:p w:rsidR="00F11916" w:rsidRDefault="00F11916" w:rsidP="00F11916">
      <w:pPr>
        <w:pStyle w:val="Heading3"/>
      </w:pPr>
      <w:r>
        <w:t>3.4 User Authentication and Management</w:t>
      </w:r>
    </w:p>
    <w:p w:rsidR="00F11916" w:rsidRDefault="00F11916" w:rsidP="00F11916">
      <w:pPr>
        <w:pStyle w:val="Heading4"/>
      </w:pPr>
      <w:r>
        <w:t>3.4.1 Description</w:t>
      </w:r>
    </w:p>
    <w:p w:rsidR="00F11916" w:rsidRDefault="00F11916" w:rsidP="00F11916">
      <w:pPr>
        <w:pStyle w:val="NormalWeb"/>
      </w:pPr>
      <w:r>
        <w:t>The user authentication and management module handles user registration, login, session management, and profile updates.</w:t>
      </w:r>
    </w:p>
    <w:p w:rsidR="00F11916" w:rsidRDefault="00F11916" w:rsidP="00F11916">
      <w:pPr>
        <w:pStyle w:val="Heading4"/>
      </w:pPr>
      <w:r>
        <w:t>3.4.2 Functional Requirements</w:t>
      </w:r>
    </w:p>
    <w:p w:rsidR="00F11916" w:rsidRDefault="00F11916" w:rsidP="00F11916">
      <w:pPr>
        <w:numPr>
          <w:ilvl w:val="0"/>
          <w:numId w:val="25"/>
        </w:numPr>
        <w:spacing w:before="100" w:beforeAutospacing="1" w:after="100" w:afterAutospacing="1" w:line="240" w:lineRule="auto"/>
      </w:pPr>
      <w:r>
        <w:t>The system SHALL allow users to register with a unique username and password.</w:t>
      </w:r>
    </w:p>
    <w:p w:rsidR="00F11916" w:rsidRDefault="00F11916" w:rsidP="00F11916">
      <w:pPr>
        <w:numPr>
          <w:ilvl w:val="0"/>
          <w:numId w:val="25"/>
        </w:numPr>
        <w:spacing w:before="100" w:beforeAutospacing="1" w:after="100" w:afterAutospacing="1" w:line="240" w:lineRule="auto"/>
      </w:pPr>
      <w:r>
        <w:t>The system SHALL securely store user credentials using password hashing.</w:t>
      </w:r>
    </w:p>
    <w:p w:rsidR="00F11916" w:rsidRDefault="00F11916" w:rsidP="00F11916">
      <w:pPr>
        <w:numPr>
          <w:ilvl w:val="0"/>
          <w:numId w:val="25"/>
        </w:numPr>
        <w:spacing w:before="100" w:beforeAutospacing="1" w:after="100" w:afterAutospacing="1" w:line="240" w:lineRule="auto"/>
      </w:pPr>
      <w:r>
        <w:t>The system SHALL authenticate users during login by comparing credentials with stored data.</w:t>
      </w:r>
    </w:p>
    <w:p w:rsidR="00F11916" w:rsidRDefault="00F11916" w:rsidP="00F11916">
      <w:pPr>
        <w:numPr>
          <w:ilvl w:val="0"/>
          <w:numId w:val="25"/>
        </w:numPr>
        <w:spacing w:before="100" w:beforeAutospacing="1" w:after="100" w:afterAutospacing="1" w:line="240" w:lineRule="auto"/>
      </w:pPr>
      <w:r>
        <w:t>The system SHALL manage user sessions to keep users logged in.</w:t>
      </w:r>
    </w:p>
    <w:p w:rsidR="00F11916" w:rsidRDefault="00F11916" w:rsidP="00F11916">
      <w:pPr>
        <w:numPr>
          <w:ilvl w:val="0"/>
          <w:numId w:val="25"/>
        </w:numPr>
        <w:spacing w:before="100" w:beforeAutospacing="1" w:after="100" w:afterAutospacing="1" w:line="240" w:lineRule="auto"/>
      </w:pPr>
      <w:r>
        <w:t>The system SHALL allow users to log out of their accounts.</w:t>
      </w:r>
    </w:p>
    <w:p w:rsidR="00F11916" w:rsidRDefault="00F11916" w:rsidP="00F11916">
      <w:pPr>
        <w:numPr>
          <w:ilvl w:val="0"/>
          <w:numId w:val="25"/>
        </w:numPr>
        <w:spacing w:before="100" w:beforeAutospacing="1" w:after="100" w:afterAutospacing="1" w:line="240" w:lineRule="auto"/>
      </w:pPr>
      <w:r>
        <w:t>The system SHALL allow users to update their profile information.</w:t>
      </w:r>
    </w:p>
    <w:p w:rsidR="00F11916" w:rsidRDefault="00F11916" w:rsidP="00F11916">
      <w:pPr>
        <w:numPr>
          <w:ilvl w:val="0"/>
          <w:numId w:val="25"/>
        </w:numPr>
        <w:spacing w:before="100" w:beforeAutospacing="1" w:after="100" w:afterAutospacing="1" w:line="240" w:lineRule="auto"/>
      </w:pPr>
      <w:r>
        <w:t>The system SHALL validate user input during registration and profile updates.</w:t>
      </w:r>
    </w:p>
    <w:p w:rsidR="00F11916" w:rsidRDefault="00F11916" w:rsidP="00F11916">
      <w:pPr>
        <w:numPr>
          <w:ilvl w:val="0"/>
          <w:numId w:val="25"/>
        </w:numPr>
        <w:spacing w:before="100" w:beforeAutospacing="1" w:after="100" w:afterAutospacing="1" w:line="240" w:lineRule="auto"/>
      </w:pPr>
      <w:r>
        <w:t>The system SHALL implement password reset functionality.</w:t>
      </w:r>
    </w:p>
    <w:p w:rsidR="00F11916" w:rsidRDefault="00F11916" w:rsidP="00F11916">
      <w:pPr>
        <w:numPr>
          <w:ilvl w:val="0"/>
          <w:numId w:val="25"/>
        </w:numPr>
        <w:spacing w:before="100" w:beforeAutospacing="1" w:after="100" w:afterAutospacing="1" w:line="240" w:lineRule="auto"/>
      </w:pPr>
      <w:r>
        <w:t>The system SHALL enforce strong password policies (minimum length, complexity).</w:t>
      </w:r>
    </w:p>
    <w:p w:rsidR="00F11916" w:rsidRDefault="00F11916" w:rsidP="00F11916">
      <w:pPr>
        <w:numPr>
          <w:ilvl w:val="0"/>
          <w:numId w:val="25"/>
        </w:numPr>
        <w:spacing w:before="100" w:beforeAutospacing="1" w:after="100" w:afterAutospacing="1" w:line="240" w:lineRule="auto"/>
      </w:pPr>
      <w:r>
        <w:t>The system MAY provide options for remembering login credentials.</w:t>
      </w:r>
    </w:p>
    <w:p w:rsidR="00F11916" w:rsidRDefault="00F11916" w:rsidP="00F11916">
      <w:pPr>
        <w:pStyle w:val="Heading3"/>
      </w:pPr>
      <w:r>
        <w:t>3.5 Game History</w:t>
      </w:r>
    </w:p>
    <w:p w:rsidR="00F11916" w:rsidRDefault="00F11916" w:rsidP="00F11916">
      <w:pPr>
        <w:pStyle w:val="Heading4"/>
      </w:pPr>
      <w:r>
        <w:t>3.5.1 Description</w:t>
      </w:r>
    </w:p>
    <w:p w:rsidR="00F11916" w:rsidRDefault="00F11916" w:rsidP="00F11916">
      <w:pPr>
        <w:pStyle w:val="NormalWeb"/>
      </w:pPr>
      <w:r>
        <w:t>The game history module records, stores, and provides access to users' past games, allowing them to review and replay previous matches.</w:t>
      </w:r>
    </w:p>
    <w:p w:rsidR="00F11916" w:rsidRDefault="00F11916" w:rsidP="00F11916">
      <w:pPr>
        <w:pStyle w:val="Heading4"/>
      </w:pPr>
      <w:r>
        <w:lastRenderedPageBreak/>
        <w:t>3.5.2 Functional Requirements</w:t>
      </w:r>
    </w:p>
    <w:p w:rsidR="00F11916" w:rsidRDefault="00F11916" w:rsidP="00F11916">
      <w:pPr>
        <w:numPr>
          <w:ilvl w:val="0"/>
          <w:numId w:val="26"/>
        </w:numPr>
        <w:spacing w:before="100" w:beforeAutospacing="1" w:after="100" w:afterAutospacing="1" w:line="240" w:lineRule="auto"/>
      </w:pPr>
      <w:r>
        <w:t>The system SHALL record the sequence of moves in each game.</w:t>
      </w:r>
    </w:p>
    <w:p w:rsidR="00F11916" w:rsidRDefault="00F11916" w:rsidP="00F11916">
      <w:pPr>
        <w:numPr>
          <w:ilvl w:val="0"/>
          <w:numId w:val="26"/>
        </w:numPr>
        <w:spacing w:before="100" w:beforeAutospacing="1" w:after="100" w:afterAutospacing="1" w:line="240" w:lineRule="auto"/>
      </w:pPr>
      <w:r>
        <w:t xml:space="preserve">The system SHALL store game outcomes (win, loss, </w:t>
      </w:r>
      <w:proofErr w:type="gramStart"/>
      <w:r>
        <w:t>tie</w:t>
      </w:r>
      <w:proofErr w:type="gramEnd"/>
      <w:r>
        <w:t>) for each completed game.</w:t>
      </w:r>
    </w:p>
    <w:p w:rsidR="00F11916" w:rsidRDefault="00F11916" w:rsidP="00F11916">
      <w:pPr>
        <w:numPr>
          <w:ilvl w:val="0"/>
          <w:numId w:val="26"/>
        </w:numPr>
        <w:spacing w:before="100" w:beforeAutospacing="1" w:after="100" w:afterAutospacing="1" w:line="240" w:lineRule="auto"/>
      </w:pPr>
      <w:r>
        <w:t>The system SHALL associate game records with user profiles.</w:t>
      </w:r>
    </w:p>
    <w:p w:rsidR="00F11916" w:rsidRDefault="00F11916" w:rsidP="00F11916">
      <w:pPr>
        <w:numPr>
          <w:ilvl w:val="0"/>
          <w:numId w:val="26"/>
        </w:numPr>
        <w:spacing w:before="100" w:beforeAutospacing="1" w:after="100" w:afterAutospacing="1" w:line="240" w:lineRule="auto"/>
      </w:pPr>
      <w:r>
        <w:t>The system SHALL allow users to view their game history.</w:t>
      </w:r>
    </w:p>
    <w:p w:rsidR="00F11916" w:rsidRDefault="00F11916" w:rsidP="00F11916">
      <w:pPr>
        <w:numPr>
          <w:ilvl w:val="0"/>
          <w:numId w:val="26"/>
        </w:numPr>
        <w:spacing w:before="100" w:beforeAutospacing="1" w:after="100" w:afterAutospacing="1" w:line="240" w:lineRule="auto"/>
      </w:pPr>
      <w:r>
        <w:t>The system SHALL provide filtering and sorting options for game history.</w:t>
      </w:r>
    </w:p>
    <w:p w:rsidR="00F11916" w:rsidRDefault="00F11916" w:rsidP="00F11916">
      <w:pPr>
        <w:numPr>
          <w:ilvl w:val="0"/>
          <w:numId w:val="26"/>
        </w:numPr>
        <w:spacing w:before="100" w:beforeAutospacing="1" w:after="100" w:afterAutospacing="1" w:line="240" w:lineRule="auto"/>
      </w:pPr>
      <w:r>
        <w:t>The system SHALL enable users to replay previous games step by step.</w:t>
      </w:r>
    </w:p>
    <w:p w:rsidR="00F11916" w:rsidRDefault="00F11916" w:rsidP="00F11916">
      <w:pPr>
        <w:numPr>
          <w:ilvl w:val="0"/>
          <w:numId w:val="26"/>
        </w:numPr>
        <w:spacing w:before="100" w:beforeAutospacing="1" w:after="100" w:afterAutospacing="1" w:line="240" w:lineRule="auto"/>
      </w:pPr>
      <w:r>
        <w:t>The system SHALL display statistics based on game history (win rate, number of games played, etc.).</w:t>
      </w:r>
    </w:p>
    <w:p w:rsidR="00F11916" w:rsidRDefault="00F11916" w:rsidP="00F11916">
      <w:pPr>
        <w:numPr>
          <w:ilvl w:val="0"/>
          <w:numId w:val="26"/>
        </w:numPr>
        <w:spacing w:before="100" w:beforeAutospacing="1" w:after="100" w:afterAutospacing="1" w:line="240" w:lineRule="auto"/>
      </w:pPr>
      <w:r>
        <w:t>The system SHALL maintain game history data between user sessions.</w:t>
      </w:r>
    </w:p>
    <w:p w:rsidR="00F11916" w:rsidRDefault="00F11916" w:rsidP="00F11916">
      <w:pPr>
        <w:numPr>
          <w:ilvl w:val="0"/>
          <w:numId w:val="26"/>
        </w:numPr>
        <w:spacing w:before="100" w:beforeAutospacing="1" w:after="100" w:afterAutospacing="1" w:line="240" w:lineRule="auto"/>
      </w:pPr>
      <w:r>
        <w:t>The system MAY allow users to add notes or tags to saved games.</w:t>
      </w:r>
    </w:p>
    <w:p w:rsidR="00F11916" w:rsidRDefault="00F11916" w:rsidP="00F11916">
      <w:pPr>
        <w:numPr>
          <w:ilvl w:val="0"/>
          <w:numId w:val="26"/>
        </w:numPr>
        <w:spacing w:before="100" w:beforeAutospacing="1" w:after="100" w:afterAutospacing="1" w:line="240" w:lineRule="auto"/>
      </w:pPr>
      <w:r>
        <w:t>The system MAY provide an option to export game history data.</w:t>
      </w:r>
    </w:p>
    <w:p w:rsidR="00F11916" w:rsidRDefault="00F11916" w:rsidP="00F11916">
      <w:pPr>
        <w:pStyle w:val="Heading2"/>
      </w:pPr>
      <w:r>
        <w:t>4. External Interface Requirements</w:t>
      </w:r>
    </w:p>
    <w:p w:rsidR="00F11916" w:rsidRDefault="00F11916" w:rsidP="00F11916">
      <w:pPr>
        <w:pStyle w:val="Heading3"/>
      </w:pPr>
      <w:r>
        <w:t>4.1 User Interfaces</w:t>
      </w:r>
    </w:p>
    <w:p w:rsidR="00F11916" w:rsidRDefault="00F11916" w:rsidP="00F11916">
      <w:pPr>
        <w:pStyle w:val="NormalWeb"/>
      </w:pPr>
      <w:r>
        <w:t>The user interface shall include the following screens and components:</w:t>
      </w:r>
    </w:p>
    <w:p w:rsidR="00F11916" w:rsidRDefault="00F11916" w:rsidP="00F11916">
      <w:pPr>
        <w:pStyle w:val="NormalWeb"/>
        <w:numPr>
          <w:ilvl w:val="0"/>
          <w:numId w:val="27"/>
        </w:numPr>
      </w:pPr>
      <w:r>
        <w:rPr>
          <w:rStyle w:val="Strong"/>
        </w:rPr>
        <w:t>Login/Registration Screen</w:t>
      </w:r>
    </w:p>
    <w:p w:rsidR="00F11916" w:rsidRDefault="00F11916" w:rsidP="00F11916">
      <w:pPr>
        <w:numPr>
          <w:ilvl w:val="1"/>
          <w:numId w:val="27"/>
        </w:numPr>
        <w:spacing w:before="100" w:beforeAutospacing="1" w:after="100" w:afterAutospacing="1" w:line="240" w:lineRule="auto"/>
      </w:pPr>
      <w:r>
        <w:t>Username and password fields</w:t>
      </w:r>
    </w:p>
    <w:p w:rsidR="00F11916" w:rsidRDefault="00F11916" w:rsidP="00F11916">
      <w:pPr>
        <w:numPr>
          <w:ilvl w:val="1"/>
          <w:numId w:val="27"/>
        </w:numPr>
        <w:spacing w:before="100" w:beforeAutospacing="1" w:after="100" w:afterAutospacing="1" w:line="240" w:lineRule="auto"/>
      </w:pPr>
      <w:r>
        <w:t>Login and register buttons</w:t>
      </w:r>
    </w:p>
    <w:p w:rsidR="00F11916" w:rsidRDefault="00F11916" w:rsidP="00F11916">
      <w:pPr>
        <w:numPr>
          <w:ilvl w:val="1"/>
          <w:numId w:val="27"/>
        </w:numPr>
        <w:spacing w:before="100" w:beforeAutospacing="1" w:after="100" w:afterAutospacing="1" w:line="240" w:lineRule="auto"/>
      </w:pPr>
      <w:r>
        <w:t>Password reset option</w:t>
      </w:r>
    </w:p>
    <w:p w:rsidR="00F11916" w:rsidRDefault="00F11916" w:rsidP="00F11916">
      <w:pPr>
        <w:pStyle w:val="NormalWeb"/>
        <w:numPr>
          <w:ilvl w:val="0"/>
          <w:numId w:val="27"/>
        </w:numPr>
      </w:pPr>
      <w:r>
        <w:rPr>
          <w:rStyle w:val="Strong"/>
        </w:rPr>
        <w:t>Main Menu Screen</w:t>
      </w:r>
    </w:p>
    <w:p w:rsidR="00F11916" w:rsidRDefault="00F11916" w:rsidP="00F11916">
      <w:pPr>
        <w:numPr>
          <w:ilvl w:val="1"/>
          <w:numId w:val="27"/>
        </w:numPr>
        <w:spacing w:before="100" w:beforeAutospacing="1" w:after="100" w:afterAutospacing="1" w:line="240" w:lineRule="auto"/>
      </w:pPr>
      <w:r>
        <w:t>Play game (</w:t>
      </w:r>
      <w:proofErr w:type="spellStart"/>
      <w:r>
        <w:t>PvP</w:t>
      </w:r>
      <w:proofErr w:type="spellEnd"/>
      <w:r>
        <w:t xml:space="preserve"> or </w:t>
      </w:r>
      <w:proofErr w:type="spellStart"/>
      <w:r>
        <w:t>PvAI</w:t>
      </w:r>
      <w:proofErr w:type="spellEnd"/>
      <w:r>
        <w:t>) options</w:t>
      </w:r>
    </w:p>
    <w:p w:rsidR="00F11916" w:rsidRDefault="00F11916" w:rsidP="00F11916">
      <w:pPr>
        <w:numPr>
          <w:ilvl w:val="1"/>
          <w:numId w:val="27"/>
        </w:numPr>
        <w:spacing w:before="100" w:beforeAutospacing="1" w:after="100" w:afterAutospacing="1" w:line="240" w:lineRule="auto"/>
      </w:pPr>
      <w:r>
        <w:t>User profile access</w:t>
      </w:r>
    </w:p>
    <w:p w:rsidR="00F11916" w:rsidRDefault="00F11916" w:rsidP="00F11916">
      <w:pPr>
        <w:numPr>
          <w:ilvl w:val="1"/>
          <w:numId w:val="27"/>
        </w:numPr>
        <w:spacing w:before="100" w:beforeAutospacing="1" w:after="100" w:afterAutospacing="1" w:line="240" w:lineRule="auto"/>
      </w:pPr>
      <w:r>
        <w:t>Game history access</w:t>
      </w:r>
    </w:p>
    <w:p w:rsidR="00F11916" w:rsidRDefault="00F11916" w:rsidP="00F11916">
      <w:pPr>
        <w:numPr>
          <w:ilvl w:val="1"/>
          <w:numId w:val="27"/>
        </w:numPr>
        <w:spacing w:before="100" w:beforeAutospacing="1" w:after="100" w:afterAutospacing="1" w:line="240" w:lineRule="auto"/>
      </w:pPr>
      <w:r>
        <w:t>Settings option</w:t>
      </w:r>
    </w:p>
    <w:p w:rsidR="00F11916" w:rsidRDefault="00F11916" w:rsidP="00F11916">
      <w:pPr>
        <w:numPr>
          <w:ilvl w:val="1"/>
          <w:numId w:val="27"/>
        </w:numPr>
        <w:spacing w:before="100" w:beforeAutospacing="1" w:after="100" w:afterAutospacing="1" w:line="240" w:lineRule="auto"/>
      </w:pPr>
      <w:r>
        <w:t>Logout option</w:t>
      </w:r>
    </w:p>
    <w:p w:rsidR="00F11916" w:rsidRDefault="00F11916" w:rsidP="00F11916">
      <w:pPr>
        <w:pStyle w:val="NormalWeb"/>
        <w:numPr>
          <w:ilvl w:val="0"/>
          <w:numId w:val="27"/>
        </w:numPr>
      </w:pPr>
      <w:r>
        <w:rPr>
          <w:rStyle w:val="Strong"/>
        </w:rPr>
        <w:t>Game Board Screen</w:t>
      </w:r>
    </w:p>
    <w:p w:rsidR="00F11916" w:rsidRDefault="00F11916" w:rsidP="00F11916">
      <w:pPr>
        <w:numPr>
          <w:ilvl w:val="1"/>
          <w:numId w:val="27"/>
        </w:numPr>
        <w:spacing w:before="100" w:beforeAutospacing="1" w:after="100" w:afterAutospacing="1" w:line="240" w:lineRule="auto"/>
      </w:pPr>
      <w:r>
        <w:t>3x3 grid for gameplay</w:t>
      </w:r>
    </w:p>
    <w:p w:rsidR="00F11916" w:rsidRDefault="00F11916" w:rsidP="00F11916">
      <w:pPr>
        <w:numPr>
          <w:ilvl w:val="1"/>
          <w:numId w:val="27"/>
        </w:numPr>
        <w:spacing w:before="100" w:beforeAutospacing="1" w:after="100" w:afterAutospacing="1" w:line="240" w:lineRule="auto"/>
      </w:pPr>
      <w:r>
        <w:t>Player turn indicator</w:t>
      </w:r>
    </w:p>
    <w:p w:rsidR="00F11916" w:rsidRDefault="00F11916" w:rsidP="00F11916">
      <w:pPr>
        <w:numPr>
          <w:ilvl w:val="1"/>
          <w:numId w:val="27"/>
        </w:numPr>
        <w:spacing w:before="100" w:beforeAutospacing="1" w:after="100" w:afterAutospacing="1" w:line="240" w:lineRule="auto"/>
      </w:pPr>
      <w:r>
        <w:t>Game status display</w:t>
      </w:r>
    </w:p>
    <w:p w:rsidR="00F11916" w:rsidRDefault="00F11916" w:rsidP="00F11916">
      <w:pPr>
        <w:numPr>
          <w:ilvl w:val="1"/>
          <w:numId w:val="27"/>
        </w:numPr>
        <w:spacing w:before="100" w:beforeAutospacing="1" w:after="100" w:afterAutospacing="1" w:line="240" w:lineRule="auto"/>
      </w:pPr>
      <w:r>
        <w:t>Options for new game, quit, save</w:t>
      </w:r>
    </w:p>
    <w:p w:rsidR="00F11916" w:rsidRDefault="00F11916" w:rsidP="00F11916">
      <w:pPr>
        <w:pStyle w:val="NormalWeb"/>
        <w:numPr>
          <w:ilvl w:val="0"/>
          <w:numId w:val="27"/>
        </w:numPr>
      </w:pPr>
      <w:r>
        <w:rPr>
          <w:rStyle w:val="Strong"/>
        </w:rPr>
        <w:t>User Profile Screen</w:t>
      </w:r>
    </w:p>
    <w:p w:rsidR="00F11916" w:rsidRDefault="00F11916" w:rsidP="00F11916">
      <w:pPr>
        <w:numPr>
          <w:ilvl w:val="1"/>
          <w:numId w:val="27"/>
        </w:numPr>
        <w:spacing w:before="100" w:beforeAutospacing="1" w:after="100" w:afterAutospacing="1" w:line="240" w:lineRule="auto"/>
      </w:pPr>
      <w:r>
        <w:t>Display user information</w:t>
      </w:r>
    </w:p>
    <w:p w:rsidR="00F11916" w:rsidRDefault="00F11916" w:rsidP="00F11916">
      <w:pPr>
        <w:numPr>
          <w:ilvl w:val="1"/>
          <w:numId w:val="27"/>
        </w:numPr>
        <w:spacing w:before="100" w:beforeAutospacing="1" w:after="100" w:afterAutospacing="1" w:line="240" w:lineRule="auto"/>
      </w:pPr>
      <w:r>
        <w:t>Edit profile option</w:t>
      </w:r>
    </w:p>
    <w:p w:rsidR="00F11916" w:rsidRDefault="00F11916" w:rsidP="00F11916">
      <w:pPr>
        <w:numPr>
          <w:ilvl w:val="1"/>
          <w:numId w:val="27"/>
        </w:numPr>
        <w:spacing w:before="100" w:beforeAutospacing="1" w:after="100" w:afterAutospacing="1" w:line="240" w:lineRule="auto"/>
      </w:pPr>
      <w:r>
        <w:t>Statistics summary</w:t>
      </w:r>
    </w:p>
    <w:p w:rsidR="00F11916" w:rsidRDefault="00F11916" w:rsidP="00F11916">
      <w:pPr>
        <w:pStyle w:val="NormalWeb"/>
        <w:numPr>
          <w:ilvl w:val="0"/>
          <w:numId w:val="27"/>
        </w:numPr>
      </w:pPr>
      <w:r>
        <w:rPr>
          <w:rStyle w:val="Strong"/>
        </w:rPr>
        <w:t>Game History Screen</w:t>
      </w:r>
    </w:p>
    <w:p w:rsidR="00F11916" w:rsidRDefault="00F11916" w:rsidP="00F11916">
      <w:pPr>
        <w:numPr>
          <w:ilvl w:val="1"/>
          <w:numId w:val="27"/>
        </w:numPr>
        <w:spacing w:before="100" w:beforeAutospacing="1" w:after="100" w:afterAutospacing="1" w:line="240" w:lineRule="auto"/>
      </w:pPr>
      <w:r>
        <w:t>List of past games with dates, opponents, and outcomes</w:t>
      </w:r>
    </w:p>
    <w:p w:rsidR="00F11916" w:rsidRDefault="00F11916" w:rsidP="00F11916">
      <w:pPr>
        <w:numPr>
          <w:ilvl w:val="1"/>
          <w:numId w:val="27"/>
        </w:numPr>
        <w:spacing w:before="100" w:beforeAutospacing="1" w:after="100" w:afterAutospacing="1" w:line="240" w:lineRule="auto"/>
      </w:pPr>
      <w:r>
        <w:t>Filtering and sorting options</w:t>
      </w:r>
    </w:p>
    <w:p w:rsidR="00F11916" w:rsidRDefault="00F11916" w:rsidP="00F11916">
      <w:pPr>
        <w:numPr>
          <w:ilvl w:val="1"/>
          <w:numId w:val="27"/>
        </w:numPr>
        <w:spacing w:before="100" w:beforeAutospacing="1" w:after="100" w:afterAutospacing="1" w:line="240" w:lineRule="auto"/>
      </w:pPr>
      <w:r>
        <w:t>Game replay option</w:t>
      </w:r>
    </w:p>
    <w:p w:rsidR="00F11916" w:rsidRDefault="00F11916" w:rsidP="00F11916">
      <w:pPr>
        <w:pStyle w:val="NormalWeb"/>
        <w:numPr>
          <w:ilvl w:val="0"/>
          <w:numId w:val="27"/>
        </w:numPr>
      </w:pPr>
      <w:r>
        <w:rPr>
          <w:rStyle w:val="Strong"/>
        </w:rPr>
        <w:t>Settings Screen</w:t>
      </w:r>
    </w:p>
    <w:p w:rsidR="00F11916" w:rsidRDefault="00F11916" w:rsidP="00F11916">
      <w:pPr>
        <w:numPr>
          <w:ilvl w:val="1"/>
          <w:numId w:val="27"/>
        </w:numPr>
        <w:spacing w:before="100" w:beforeAutospacing="1" w:after="100" w:afterAutospacing="1" w:line="240" w:lineRule="auto"/>
      </w:pPr>
      <w:r>
        <w:t>AI difficulty settings</w:t>
      </w:r>
    </w:p>
    <w:p w:rsidR="00F11916" w:rsidRDefault="00F11916" w:rsidP="00F11916">
      <w:pPr>
        <w:numPr>
          <w:ilvl w:val="1"/>
          <w:numId w:val="27"/>
        </w:numPr>
        <w:spacing w:before="100" w:beforeAutospacing="1" w:after="100" w:afterAutospacing="1" w:line="240" w:lineRule="auto"/>
      </w:pPr>
      <w:r>
        <w:t>UI preferences</w:t>
      </w:r>
    </w:p>
    <w:p w:rsidR="00F11916" w:rsidRDefault="00F11916" w:rsidP="00F11916">
      <w:pPr>
        <w:numPr>
          <w:ilvl w:val="1"/>
          <w:numId w:val="27"/>
        </w:numPr>
        <w:spacing w:before="100" w:beforeAutospacing="1" w:after="100" w:afterAutospacing="1" w:line="240" w:lineRule="auto"/>
      </w:pPr>
      <w:r>
        <w:t>Sound settings</w:t>
      </w:r>
    </w:p>
    <w:p w:rsidR="00F11916" w:rsidRDefault="00F11916" w:rsidP="00F11916">
      <w:pPr>
        <w:pStyle w:val="NormalWeb"/>
      </w:pPr>
      <w:r>
        <w:lastRenderedPageBreak/>
        <w:t>The UI shall follow these design principles:</w:t>
      </w:r>
    </w:p>
    <w:p w:rsidR="00F11916" w:rsidRDefault="00F11916" w:rsidP="00F11916">
      <w:pPr>
        <w:numPr>
          <w:ilvl w:val="0"/>
          <w:numId w:val="28"/>
        </w:numPr>
        <w:spacing w:before="100" w:beforeAutospacing="1" w:after="100" w:afterAutospacing="1" w:line="240" w:lineRule="auto"/>
      </w:pPr>
      <w:r>
        <w:t>Consistent color scheme and layout</w:t>
      </w:r>
    </w:p>
    <w:p w:rsidR="00F11916" w:rsidRDefault="00F11916" w:rsidP="00F11916">
      <w:pPr>
        <w:numPr>
          <w:ilvl w:val="0"/>
          <w:numId w:val="28"/>
        </w:numPr>
        <w:spacing w:before="100" w:beforeAutospacing="1" w:after="100" w:afterAutospacing="1" w:line="240" w:lineRule="auto"/>
      </w:pPr>
      <w:r>
        <w:t>Clear visual feedback for user actions</w:t>
      </w:r>
    </w:p>
    <w:p w:rsidR="00F11916" w:rsidRDefault="00F11916" w:rsidP="00F11916">
      <w:pPr>
        <w:numPr>
          <w:ilvl w:val="0"/>
          <w:numId w:val="28"/>
        </w:numPr>
        <w:spacing w:before="100" w:beforeAutospacing="1" w:after="100" w:afterAutospacing="1" w:line="240" w:lineRule="auto"/>
      </w:pPr>
      <w:r>
        <w:t>Intuitive navigation between screens</w:t>
      </w:r>
    </w:p>
    <w:p w:rsidR="00F11916" w:rsidRDefault="00F11916" w:rsidP="00F11916">
      <w:pPr>
        <w:numPr>
          <w:ilvl w:val="0"/>
          <w:numId w:val="28"/>
        </w:numPr>
        <w:spacing w:before="100" w:beforeAutospacing="1" w:after="100" w:afterAutospacing="1" w:line="240" w:lineRule="auto"/>
      </w:pPr>
      <w:r>
        <w:t>Responsive design adapting to different window sizes</w:t>
      </w:r>
    </w:p>
    <w:p w:rsidR="00F11916" w:rsidRDefault="00F11916" w:rsidP="00F11916">
      <w:pPr>
        <w:numPr>
          <w:ilvl w:val="0"/>
          <w:numId w:val="28"/>
        </w:numPr>
        <w:spacing w:before="100" w:beforeAutospacing="1" w:after="100" w:afterAutospacing="1" w:line="240" w:lineRule="auto"/>
      </w:pPr>
      <w:r>
        <w:t>Accessibility considerations (contrast, text size)</w:t>
      </w:r>
    </w:p>
    <w:p w:rsidR="00F11916" w:rsidRDefault="00F11916" w:rsidP="00F11916">
      <w:pPr>
        <w:pStyle w:val="Heading3"/>
      </w:pPr>
      <w:r>
        <w:t>4.2 Hardware Interfaces</w:t>
      </w:r>
    </w:p>
    <w:p w:rsidR="00F11916" w:rsidRDefault="00F11916" w:rsidP="00F11916">
      <w:pPr>
        <w:pStyle w:val="NormalWeb"/>
      </w:pPr>
      <w:r>
        <w:t>The system shall interface with the following hardware components:</w:t>
      </w:r>
    </w:p>
    <w:p w:rsidR="00F11916" w:rsidRDefault="00F11916" w:rsidP="00F11916">
      <w:pPr>
        <w:pStyle w:val="NormalWeb"/>
        <w:numPr>
          <w:ilvl w:val="0"/>
          <w:numId w:val="29"/>
        </w:numPr>
      </w:pPr>
      <w:r>
        <w:rPr>
          <w:rStyle w:val="Strong"/>
        </w:rPr>
        <w:t>Display</w:t>
      </w:r>
    </w:p>
    <w:p w:rsidR="00F11916" w:rsidRDefault="00F11916" w:rsidP="00F11916">
      <w:pPr>
        <w:numPr>
          <w:ilvl w:val="1"/>
          <w:numId w:val="29"/>
        </w:numPr>
        <w:spacing w:before="100" w:beforeAutospacing="1" w:after="100" w:afterAutospacing="1" w:line="240" w:lineRule="auto"/>
      </w:pPr>
      <w:r>
        <w:t>Support standard computer monitors</w:t>
      </w:r>
    </w:p>
    <w:p w:rsidR="00F11916" w:rsidRDefault="00F11916" w:rsidP="00F11916">
      <w:pPr>
        <w:numPr>
          <w:ilvl w:val="1"/>
          <w:numId w:val="29"/>
        </w:numPr>
        <w:spacing w:before="100" w:beforeAutospacing="1" w:after="100" w:afterAutospacing="1" w:line="240" w:lineRule="auto"/>
      </w:pPr>
      <w:r>
        <w:t>Minimum resolution of 1024x768</w:t>
      </w:r>
    </w:p>
    <w:p w:rsidR="00F11916" w:rsidRDefault="00F11916" w:rsidP="00F11916">
      <w:pPr>
        <w:pStyle w:val="NormalWeb"/>
        <w:numPr>
          <w:ilvl w:val="0"/>
          <w:numId w:val="29"/>
        </w:numPr>
      </w:pPr>
      <w:r>
        <w:rPr>
          <w:rStyle w:val="Strong"/>
        </w:rPr>
        <w:t>Input Devices</w:t>
      </w:r>
    </w:p>
    <w:p w:rsidR="00F11916" w:rsidRDefault="00F11916" w:rsidP="00F11916">
      <w:pPr>
        <w:numPr>
          <w:ilvl w:val="1"/>
          <w:numId w:val="29"/>
        </w:numPr>
        <w:spacing w:before="100" w:beforeAutospacing="1" w:after="100" w:afterAutospacing="1" w:line="240" w:lineRule="auto"/>
      </w:pPr>
      <w:r>
        <w:t>Mouse for point-and-click interaction</w:t>
      </w:r>
    </w:p>
    <w:p w:rsidR="00F11916" w:rsidRDefault="00F11916" w:rsidP="00F11916">
      <w:pPr>
        <w:numPr>
          <w:ilvl w:val="1"/>
          <w:numId w:val="29"/>
        </w:numPr>
        <w:spacing w:before="100" w:beforeAutospacing="1" w:after="100" w:afterAutospacing="1" w:line="240" w:lineRule="auto"/>
      </w:pPr>
      <w:r>
        <w:t>Keyboard for text input and shortcuts</w:t>
      </w:r>
    </w:p>
    <w:p w:rsidR="00F11916" w:rsidRDefault="00F11916" w:rsidP="00F11916">
      <w:pPr>
        <w:pStyle w:val="NormalWeb"/>
        <w:numPr>
          <w:ilvl w:val="0"/>
          <w:numId w:val="29"/>
        </w:numPr>
      </w:pPr>
      <w:r>
        <w:rPr>
          <w:rStyle w:val="Strong"/>
        </w:rPr>
        <w:t>Storage</w:t>
      </w:r>
    </w:p>
    <w:p w:rsidR="00F11916" w:rsidRDefault="00F11916" w:rsidP="00F11916">
      <w:pPr>
        <w:numPr>
          <w:ilvl w:val="1"/>
          <w:numId w:val="29"/>
        </w:numPr>
        <w:spacing w:before="100" w:beforeAutospacing="1" w:after="100" w:afterAutospacing="1" w:line="240" w:lineRule="auto"/>
      </w:pPr>
      <w:r>
        <w:t>Local disk storage for application data and user information</w:t>
      </w:r>
    </w:p>
    <w:p w:rsidR="00F11916" w:rsidRDefault="00F11916" w:rsidP="00F11916">
      <w:pPr>
        <w:pStyle w:val="NormalWeb"/>
        <w:numPr>
          <w:ilvl w:val="0"/>
          <w:numId w:val="29"/>
        </w:numPr>
      </w:pPr>
      <w:r>
        <w:rPr>
          <w:rStyle w:val="Strong"/>
        </w:rPr>
        <w:t>Processing</w:t>
      </w:r>
    </w:p>
    <w:p w:rsidR="00F11916" w:rsidRDefault="00F11916" w:rsidP="00F11916">
      <w:pPr>
        <w:numPr>
          <w:ilvl w:val="1"/>
          <w:numId w:val="29"/>
        </w:numPr>
        <w:spacing w:before="100" w:beforeAutospacing="1" w:after="100" w:afterAutospacing="1" w:line="240" w:lineRule="auto"/>
      </w:pPr>
      <w:r>
        <w:t>CPU for game logic and AI calculations</w:t>
      </w:r>
    </w:p>
    <w:p w:rsidR="00F11916" w:rsidRDefault="00F11916" w:rsidP="00F11916">
      <w:pPr>
        <w:pStyle w:val="Heading3"/>
      </w:pPr>
      <w:r>
        <w:t>4.3 Software Interfaces</w:t>
      </w:r>
    </w:p>
    <w:p w:rsidR="00F11916" w:rsidRDefault="00F11916" w:rsidP="00F11916">
      <w:pPr>
        <w:pStyle w:val="NormalWeb"/>
      </w:pPr>
      <w:r>
        <w:t>The system shall interface with the following software components:</w:t>
      </w:r>
    </w:p>
    <w:p w:rsidR="00F11916" w:rsidRDefault="00F11916" w:rsidP="00F11916">
      <w:pPr>
        <w:pStyle w:val="NormalWeb"/>
        <w:numPr>
          <w:ilvl w:val="0"/>
          <w:numId w:val="30"/>
        </w:numPr>
      </w:pPr>
      <w:r>
        <w:rPr>
          <w:rStyle w:val="Strong"/>
        </w:rPr>
        <w:t>Operating System</w:t>
      </w:r>
    </w:p>
    <w:p w:rsidR="00F11916" w:rsidRDefault="00F11916" w:rsidP="00F11916">
      <w:pPr>
        <w:numPr>
          <w:ilvl w:val="1"/>
          <w:numId w:val="30"/>
        </w:numPr>
        <w:spacing w:before="100" w:beforeAutospacing="1" w:after="100" w:afterAutospacing="1" w:line="240" w:lineRule="auto"/>
      </w:pPr>
      <w:r>
        <w:t xml:space="preserve">Windows 10/11, </w:t>
      </w:r>
      <w:proofErr w:type="spellStart"/>
      <w:r>
        <w:t>macOS</w:t>
      </w:r>
      <w:proofErr w:type="spellEnd"/>
      <w:r>
        <w:t xml:space="preserve"> 12+, Ubuntu 22.04+</w:t>
      </w:r>
    </w:p>
    <w:p w:rsidR="00F11916" w:rsidRDefault="00F11916" w:rsidP="00F11916">
      <w:pPr>
        <w:numPr>
          <w:ilvl w:val="1"/>
          <w:numId w:val="30"/>
        </w:numPr>
        <w:spacing w:before="100" w:beforeAutospacing="1" w:after="100" w:afterAutospacing="1" w:line="240" w:lineRule="auto"/>
      </w:pPr>
      <w:r>
        <w:t>Access to file system for data storage</w:t>
      </w:r>
    </w:p>
    <w:p w:rsidR="00F11916" w:rsidRDefault="00F11916" w:rsidP="00F11916">
      <w:pPr>
        <w:pStyle w:val="NormalWeb"/>
        <w:numPr>
          <w:ilvl w:val="0"/>
          <w:numId w:val="30"/>
        </w:numPr>
      </w:pPr>
      <w:proofErr w:type="spellStart"/>
      <w:r>
        <w:rPr>
          <w:rStyle w:val="Strong"/>
        </w:rPr>
        <w:t>Qt</w:t>
      </w:r>
      <w:proofErr w:type="spellEnd"/>
      <w:r>
        <w:rPr>
          <w:rStyle w:val="Strong"/>
        </w:rPr>
        <w:t xml:space="preserve"> Framework</w:t>
      </w:r>
    </w:p>
    <w:p w:rsidR="00F11916" w:rsidRDefault="00F11916" w:rsidP="00F11916">
      <w:pPr>
        <w:numPr>
          <w:ilvl w:val="1"/>
          <w:numId w:val="30"/>
        </w:numPr>
        <w:spacing w:before="100" w:beforeAutospacing="1" w:after="100" w:afterAutospacing="1" w:line="240" w:lineRule="auto"/>
      </w:pPr>
      <w:r>
        <w:t>Version 6.2+</w:t>
      </w:r>
    </w:p>
    <w:p w:rsidR="00F11916" w:rsidRDefault="00F11916" w:rsidP="00F11916">
      <w:pPr>
        <w:numPr>
          <w:ilvl w:val="1"/>
          <w:numId w:val="30"/>
        </w:numPr>
        <w:spacing w:before="100" w:beforeAutospacing="1" w:after="100" w:afterAutospacing="1" w:line="240" w:lineRule="auto"/>
      </w:pPr>
      <w:r>
        <w:t>Used for GUI implementation and cross-platform compatibility</w:t>
      </w:r>
    </w:p>
    <w:p w:rsidR="00F11916" w:rsidRDefault="00F11916" w:rsidP="00F11916">
      <w:pPr>
        <w:pStyle w:val="NormalWeb"/>
        <w:numPr>
          <w:ilvl w:val="0"/>
          <w:numId w:val="30"/>
        </w:numPr>
      </w:pPr>
      <w:r>
        <w:rPr>
          <w:rStyle w:val="Strong"/>
        </w:rPr>
        <w:t>Database System</w:t>
      </w:r>
    </w:p>
    <w:p w:rsidR="00F11916" w:rsidRDefault="00F11916" w:rsidP="00F11916">
      <w:pPr>
        <w:numPr>
          <w:ilvl w:val="1"/>
          <w:numId w:val="30"/>
        </w:numPr>
        <w:spacing w:before="100" w:beforeAutospacing="1" w:after="100" w:afterAutospacing="1" w:line="240" w:lineRule="auto"/>
      </w:pPr>
      <w:r>
        <w:t>SQLite 3.36+ or custom file storage</w:t>
      </w:r>
    </w:p>
    <w:p w:rsidR="00F11916" w:rsidRDefault="00F11916" w:rsidP="00F11916">
      <w:pPr>
        <w:numPr>
          <w:ilvl w:val="1"/>
          <w:numId w:val="30"/>
        </w:numPr>
        <w:spacing w:before="100" w:beforeAutospacing="1" w:after="100" w:afterAutospacing="1" w:line="240" w:lineRule="auto"/>
      </w:pPr>
      <w:r>
        <w:t>Used for storing user data and game history</w:t>
      </w:r>
    </w:p>
    <w:p w:rsidR="00F11916" w:rsidRDefault="00F11916" w:rsidP="00F11916">
      <w:pPr>
        <w:pStyle w:val="NormalWeb"/>
        <w:numPr>
          <w:ilvl w:val="0"/>
          <w:numId w:val="30"/>
        </w:numPr>
      </w:pPr>
      <w:r>
        <w:rPr>
          <w:rStyle w:val="Strong"/>
        </w:rPr>
        <w:t>C++ Standard Library</w:t>
      </w:r>
    </w:p>
    <w:p w:rsidR="00F11916" w:rsidRDefault="00F11916" w:rsidP="00F11916">
      <w:pPr>
        <w:numPr>
          <w:ilvl w:val="1"/>
          <w:numId w:val="30"/>
        </w:numPr>
        <w:spacing w:before="100" w:beforeAutospacing="1" w:after="100" w:afterAutospacing="1" w:line="240" w:lineRule="auto"/>
      </w:pPr>
      <w:r>
        <w:t>Used for core functionality</w:t>
      </w:r>
    </w:p>
    <w:p w:rsidR="00F11916" w:rsidRDefault="00F11916" w:rsidP="00F11916">
      <w:pPr>
        <w:numPr>
          <w:ilvl w:val="1"/>
          <w:numId w:val="30"/>
        </w:numPr>
        <w:spacing w:before="100" w:beforeAutospacing="1" w:after="100" w:afterAutospacing="1" w:line="240" w:lineRule="auto"/>
      </w:pPr>
      <w:r>
        <w:t>Version conforming to C++17 or later</w:t>
      </w:r>
    </w:p>
    <w:p w:rsidR="00F11916" w:rsidRDefault="00F11916" w:rsidP="00F11916">
      <w:pPr>
        <w:pStyle w:val="Heading3"/>
      </w:pPr>
      <w:r>
        <w:t>4.4 Communications Interfaces</w:t>
      </w:r>
    </w:p>
    <w:p w:rsidR="00F11916" w:rsidRDefault="00F11916" w:rsidP="00F11916">
      <w:pPr>
        <w:pStyle w:val="NormalWeb"/>
      </w:pPr>
      <w:r>
        <w:t>As this is a standalone desktop application, no external communication interfaces are required for core functionality. However, the system shall:</w:t>
      </w:r>
    </w:p>
    <w:p w:rsidR="00F11916" w:rsidRDefault="00F11916" w:rsidP="00F11916">
      <w:pPr>
        <w:numPr>
          <w:ilvl w:val="0"/>
          <w:numId w:val="31"/>
        </w:numPr>
        <w:spacing w:before="100" w:beforeAutospacing="1" w:after="100" w:afterAutospacing="1" w:line="240" w:lineRule="auto"/>
      </w:pPr>
      <w:r>
        <w:t>Support future expansion to include network functionality</w:t>
      </w:r>
    </w:p>
    <w:p w:rsidR="00F11916" w:rsidRDefault="00F11916" w:rsidP="00F11916">
      <w:pPr>
        <w:numPr>
          <w:ilvl w:val="0"/>
          <w:numId w:val="31"/>
        </w:numPr>
        <w:spacing w:before="100" w:beforeAutospacing="1" w:after="100" w:afterAutospacing="1" w:line="240" w:lineRule="auto"/>
      </w:pPr>
      <w:r>
        <w:t>Implement file I/O for data persistence</w:t>
      </w:r>
    </w:p>
    <w:p w:rsidR="00F11916" w:rsidRDefault="00F11916" w:rsidP="00F11916">
      <w:pPr>
        <w:numPr>
          <w:ilvl w:val="0"/>
          <w:numId w:val="31"/>
        </w:numPr>
        <w:spacing w:before="100" w:beforeAutospacing="1" w:after="100" w:afterAutospacing="1" w:line="240" w:lineRule="auto"/>
      </w:pPr>
      <w:r>
        <w:lastRenderedPageBreak/>
        <w:t>Use appropriate error handling for all I/O operations</w:t>
      </w:r>
    </w:p>
    <w:p w:rsidR="00F11916" w:rsidRDefault="00F11916" w:rsidP="00F11916">
      <w:pPr>
        <w:pStyle w:val="Heading2"/>
      </w:pPr>
      <w:r>
        <w:t>5. Non-functional Requirements</w:t>
      </w:r>
    </w:p>
    <w:p w:rsidR="00F11916" w:rsidRDefault="00F11916" w:rsidP="00F11916">
      <w:pPr>
        <w:pStyle w:val="Heading3"/>
      </w:pPr>
      <w:r>
        <w:t>5.1 Performance Requirements</w:t>
      </w:r>
    </w:p>
    <w:p w:rsidR="00F11916" w:rsidRDefault="00F11916" w:rsidP="00F11916">
      <w:pPr>
        <w:numPr>
          <w:ilvl w:val="0"/>
          <w:numId w:val="32"/>
        </w:numPr>
        <w:spacing w:before="100" w:beforeAutospacing="1" w:after="100" w:afterAutospacing="1" w:line="240" w:lineRule="auto"/>
      </w:pPr>
      <w:r>
        <w:t>The system SHALL respond to user interactions within 100ms.</w:t>
      </w:r>
    </w:p>
    <w:p w:rsidR="00F11916" w:rsidRDefault="00F11916" w:rsidP="00F11916">
      <w:pPr>
        <w:numPr>
          <w:ilvl w:val="0"/>
          <w:numId w:val="32"/>
        </w:numPr>
        <w:spacing w:before="100" w:beforeAutospacing="1" w:after="100" w:afterAutospacing="1" w:line="240" w:lineRule="auto"/>
      </w:pPr>
      <w:r>
        <w:t>The AI opponent SHALL calculate its move within 2 seconds, even at the highest difficulty level.</w:t>
      </w:r>
    </w:p>
    <w:p w:rsidR="00F11916" w:rsidRDefault="00F11916" w:rsidP="00F11916">
      <w:pPr>
        <w:numPr>
          <w:ilvl w:val="0"/>
          <w:numId w:val="32"/>
        </w:numPr>
        <w:spacing w:before="100" w:beforeAutospacing="1" w:after="100" w:afterAutospacing="1" w:line="240" w:lineRule="auto"/>
      </w:pPr>
      <w:r>
        <w:t>The system SHALL load user data and initialize the application within 3 seconds of startup.</w:t>
      </w:r>
    </w:p>
    <w:p w:rsidR="00F11916" w:rsidRDefault="00F11916" w:rsidP="00F11916">
      <w:pPr>
        <w:numPr>
          <w:ilvl w:val="0"/>
          <w:numId w:val="32"/>
        </w:numPr>
        <w:spacing w:before="100" w:beforeAutospacing="1" w:after="100" w:afterAutospacing="1" w:line="240" w:lineRule="auto"/>
      </w:pPr>
      <w:r>
        <w:t>The system SHALL support saving and loading game history with minimal delay (&lt; 1 second).</w:t>
      </w:r>
    </w:p>
    <w:p w:rsidR="00F11916" w:rsidRDefault="00F11916" w:rsidP="00F11916">
      <w:pPr>
        <w:numPr>
          <w:ilvl w:val="0"/>
          <w:numId w:val="32"/>
        </w:numPr>
        <w:spacing w:before="100" w:beforeAutospacing="1" w:after="100" w:afterAutospacing="1" w:line="240" w:lineRule="auto"/>
      </w:pPr>
      <w:r>
        <w:t>The system SHALL handle up to 1000 saved games per user without significant performance degradation.</w:t>
      </w:r>
    </w:p>
    <w:p w:rsidR="00F11916" w:rsidRDefault="00F11916" w:rsidP="00F11916">
      <w:pPr>
        <w:numPr>
          <w:ilvl w:val="0"/>
          <w:numId w:val="32"/>
        </w:numPr>
        <w:spacing w:before="100" w:beforeAutospacing="1" w:after="100" w:afterAutospacing="1" w:line="240" w:lineRule="auto"/>
      </w:pPr>
      <w:r>
        <w:t>The system SHALL efficiently use system resources (less than 200MB of RAM during normal operation).</w:t>
      </w:r>
    </w:p>
    <w:p w:rsidR="00F11916" w:rsidRDefault="00F11916" w:rsidP="00F11916">
      <w:pPr>
        <w:pStyle w:val="Heading3"/>
      </w:pPr>
      <w:r>
        <w:t>5.2 Safety Requirements</w:t>
      </w:r>
    </w:p>
    <w:p w:rsidR="00F11916" w:rsidRDefault="00F11916" w:rsidP="00F11916">
      <w:pPr>
        <w:numPr>
          <w:ilvl w:val="0"/>
          <w:numId w:val="33"/>
        </w:numPr>
        <w:spacing w:before="100" w:beforeAutospacing="1" w:after="100" w:afterAutospacing="1" w:line="240" w:lineRule="auto"/>
      </w:pPr>
      <w:r>
        <w:t>The system SHALL handle unexpected errors gracefully without crashing.</w:t>
      </w:r>
    </w:p>
    <w:p w:rsidR="00F11916" w:rsidRDefault="00F11916" w:rsidP="00F11916">
      <w:pPr>
        <w:numPr>
          <w:ilvl w:val="0"/>
          <w:numId w:val="33"/>
        </w:numPr>
        <w:spacing w:before="100" w:beforeAutospacing="1" w:after="100" w:afterAutospacing="1" w:line="240" w:lineRule="auto"/>
      </w:pPr>
      <w:r>
        <w:t>The system SHALL save user progress automatically to prevent data loss in case of crash.</w:t>
      </w:r>
    </w:p>
    <w:p w:rsidR="00F11916" w:rsidRDefault="00F11916" w:rsidP="00F11916">
      <w:pPr>
        <w:numPr>
          <w:ilvl w:val="0"/>
          <w:numId w:val="33"/>
        </w:numPr>
        <w:spacing w:before="100" w:beforeAutospacing="1" w:after="100" w:afterAutospacing="1" w:line="240" w:lineRule="auto"/>
      </w:pPr>
      <w:r>
        <w:t>The system SHALL validate all user inputs to prevent unintended behavior.</w:t>
      </w:r>
    </w:p>
    <w:p w:rsidR="00F11916" w:rsidRDefault="00F11916" w:rsidP="00F11916">
      <w:pPr>
        <w:numPr>
          <w:ilvl w:val="0"/>
          <w:numId w:val="33"/>
        </w:numPr>
        <w:spacing w:before="100" w:beforeAutospacing="1" w:after="100" w:afterAutospacing="1" w:line="240" w:lineRule="auto"/>
      </w:pPr>
      <w:r>
        <w:t>The system SHALL confirm destructive actions (such as deleting saved games) before execution.</w:t>
      </w:r>
    </w:p>
    <w:p w:rsidR="00F11916" w:rsidRDefault="00F11916" w:rsidP="00F11916">
      <w:pPr>
        <w:pStyle w:val="Heading3"/>
      </w:pPr>
      <w:r>
        <w:t>5.3 Security Requirements</w:t>
      </w:r>
    </w:p>
    <w:p w:rsidR="00F11916" w:rsidRDefault="00F11916" w:rsidP="00F11916">
      <w:pPr>
        <w:numPr>
          <w:ilvl w:val="0"/>
          <w:numId w:val="34"/>
        </w:numPr>
        <w:spacing w:before="100" w:beforeAutospacing="1" w:after="100" w:afterAutospacing="1" w:line="240" w:lineRule="auto"/>
      </w:pPr>
      <w:r>
        <w:t xml:space="preserve">The system SHALL store user passwords using secure hashing algorithms (e.g., </w:t>
      </w:r>
      <w:proofErr w:type="spellStart"/>
      <w:r>
        <w:t>bcrypt</w:t>
      </w:r>
      <w:proofErr w:type="spellEnd"/>
      <w:r>
        <w:t>, Argon2).</w:t>
      </w:r>
    </w:p>
    <w:p w:rsidR="00F11916" w:rsidRDefault="00F11916" w:rsidP="00F11916">
      <w:pPr>
        <w:numPr>
          <w:ilvl w:val="0"/>
          <w:numId w:val="34"/>
        </w:numPr>
        <w:spacing w:before="100" w:beforeAutospacing="1" w:after="100" w:afterAutospacing="1" w:line="240" w:lineRule="auto"/>
      </w:pPr>
      <w:r>
        <w:t>The system SHALL encrypt sensitive data stored locally.</w:t>
      </w:r>
    </w:p>
    <w:p w:rsidR="00F11916" w:rsidRDefault="00F11916" w:rsidP="00F11916">
      <w:pPr>
        <w:numPr>
          <w:ilvl w:val="0"/>
          <w:numId w:val="34"/>
        </w:numPr>
        <w:spacing w:before="100" w:beforeAutospacing="1" w:after="100" w:afterAutospacing="1" w:line="240" w:lineRule="auto"/>
      </w:pPr>
      <w:r>
        <w:t>The system SHALL implement session timeout for inactive users.</w:t>
      </w:r>
    </w:p>
    <w:p w:rsidR="00F11916" w:rsidRDefault="00F11916" w:rsidP="00F11916">
      <w:pPr>
        <w:numPr>
          <w:ilvl w:val="0"/>
          <w:numId w:val="34"/>
        </w:numPr>
        <w:spacing w:before="100" w:beforeAutospacing="1" w:after="100" w:afterAutospacing="1" w:line="240" w:lineRule="auto"/>
      </w:pPr>
      <w:r>
        <w:t>The system SHALL validate all inputs to prevent injection attacks on data storage.</w:t>
      </w:r>
    </w:p>
    <w:p w:rsidR="00F11916" w:rsidRDefault="00F11916" w:rsidP="00F11916">
      <w:pPr>
        <w:numPr>
          <w:ilvl w:val="0"/>
          <w:numId w:val="34"/>
        </w:numPr>
        <w:spacing w:before="100" w:beforeAutospacing="1" w:after="100" w:afterAutospacing="1" w:line="240" w:lineRule="auto"/>
      </w:pPr>
      <w:r>
        <w:t>The system SHALL implement proper error handling to avoid leaking system information.</w:t>
      </w:r>
    </w:p>
    <w:p w:rsidR="00F11916" w:rsidRDefault="00F11916" w:rsidP="00F11916">
      <w:pPr>
        <w:numPr>
          <w:ilvl w:val="0"/>
          <w:numId w:val="34"/>
        </w:numPr>
        <w:spacing w:before="100" w:beforeAutospacing="1" w:after="100" w:afterAutospacing="1" w:line="240" w:lineRule="auto"/>
      </w:pPr>
      <w:r>
        <w:t>The system SHALL enforce secure password policies.</w:t>
      </w:r>
    </w:p>
    <w:p w:rsidR="00F11916" w:rsidRDefault="00F11916" w:rsidP="00F11916">
      <w:pPr>
        <w:pStyle w:val="Heading3"/>
      </w:pPr>
      <w:r>
        <w:t>5.4 Software Quality Attributes</w:t>
      </w:r>
    </w:p>
    <w:p w:rsidR="00F11916" w:rsidRDefault="00F11916" w:rsidP="00F11916">
      <w:pPr>
        <w:pStyle w:val="NormalWeb"/>
        <w:numPr>
          <w:ilvl w:val="0"/>
          <w:numId w:val="35"/>
        </w:numPr>
      </w:pPr>
      <w:r>
        <w:rPr>
          <w:rStyle w:val="Strong"/>
        </w:rPr>
        <w:t>Reliability</w:t>
      </w:r>
    </w:p>
    <w:p w:rsidR="00F11916" w:rsidRDefault="00F11916" w:rsidP="00F11916">
      <w:pPr>
        <w:numPr>
          <w:ilvl w:val="1"/>
          <w:numId w:val="35"/>
        </w:numPr>
        <w:spacing w:before="100" w:beforeAutospacing="1" w:after="100" w:afterAutospacing="1" w:line="240" w:lineRule="auto"/>
      </w:pPr>
      <w:r>
        <w:t>The system SHALL maintain a mean time between failures (MTBF) of at least 100 hours of operation.</w:t>
      </w:r>
    </w:p>
    <w:p w:rsidR="00F11916" w:rsidRDefault="00F11916" w:rsidP="00F11916">
      <w:pPr>
        <w:numPr>
          <w:ilvl w:val="1"/>
          <w:numId w:val="35"/>
        </w:numPr>
        <w:spacing w:before="100" w:beforeAutospacing="1" w:after="100" w:afterAutospacing="1" w:line="240" w:lineRule="auto"/>
      </w:pPr>
      <w:r>
        <w:t>The system SHALL recover from crashes with minimal data loss.</w:t>
      </w:r>
    </w:p>
    <w:p w:rsidR="00F11916" w:rsidRDefault="00F11916" w:rsidP="00F11916">
      <w:pPr>
        <w:pStyle w:val="NormalWeb"/>
        <w:numPr>
          <w:ilvl w:val="0"/>
          <w:numId w:val="35"/>
        </w:numPr>
      </w:pPr>
      <w:r>
        <w:rPr>
          <w:rStyle w:val="Strong"/>
        </w:rPr>
        <w:t>Usability</w:t>
      </w:r>
    </w:p>
    <w:p w:rsidR="00F11916" w:rsidRDefault="00F11916" w:rsidP="00F11916">
      <w:pPr>
        <w:numPr>
          <w:ilvl w:val="1"/>
          <w:numId w:val="35"/>
        </w:numPr>
        <w:spacing w:before="100" w:beforeAutospacing="1" w:after="100" w:afterAutospacing="1" w:line="240" w:lineRule="auto"/>
      </w:pPr>
      <w:r>
        <w:t>New users SHALL be able to learn the game interface within 5 minutes without assistance.</w:t>
      </w:r>
    </w:p>
    <w:p w:rsidR="00F11916" w:rsidRDefault="00F11916" w:rsidP="00F11916">
      <w:pPr>
        <w:numPr>
          <w:ilvl w:val="1"/>
          <w:numId w:val="35"/>
        </w:numPr>
        <w:spacing w:before="100" w:beforeAutospacing="1" w:after="100" w:afterAutospacing="1" w:line="240" w:lineRule="auto"/>
      </w:pPr>
      <w:r>
        <w:t>The system SHALL provide clear feedback for all user actions.</w:t>
      </w:r>
    </w:p>
    <w:p w:rsidR="00F11916" w:rsidRDefault="00F11916" w:rsidP="00F11916">
      <w:pPr>
        <w:numPr>
          <w:ilvl w:val="1"/>
          <w:numId w:val="35"/>
        </w:numPr>
        <w:spacing w:before="100" w:beforeAutospacing="1" w:after="100" w:afterAutospacing="1" w:line="240" w:lineRule="auto"/>
      </w:pPr>
      <w:r>
        <w:lastRenderedPageBreak/>
        <w:t>The system SHALL follow user interface design best practices for clarity and ease of use.</w:t>
      </w:r>
    </w:p>
    <w:p w:rsidR="00F11916" w:rsidRDefault="00F11916" w:rsidP="00F11916">
      <w:pPr>
        <w:pStyle w:val="NormalWeb"/>
        <w:numPr>
          <w:ilvl w:val="0"/>
          <w:numId w:val="35"/>
        </w:numPr>
      </w:pPr>
      <w:r>
        <w:rPr>
          <w:rStyle w:val="Strong"/>
        </w:rPr>
        <w:t>Maintainability</w:t>
      </w:r>
    </w:p>
    <w:p w:rsidR="00F11916" w:rsidRDefault="00F11916" w:rsidP="00F11916">
      <w:pPr>
        <w:numPr>
          <w:ilvl w:val="1"/>
          <w:numId w:val="35"/>
        </w:numPr>
        <w:spacing w:before="100" w:beforeAutospacing="1" w:after="100" w:afterAutospacing="1" w:line="240" w:lineRule="auto"/>
      </w:pPr>
      <w:r>
        <w:t>The system SHALL follow object-oriented design principles.</w:t>
      </w:r>
    </w:p>
    <w:p w:rsidR="00F11916" w:rsidRDefault="00F11916" w:rsidP="00F11916">
      <w:pPr>
        <w:numPr>
          <w:ilvl w:val="1"/>
          <w:numId w:val="35"/>
        </w:numPr>
        <w:spacing w:before="100" w:beforeAutospacing="1" w:after="100" w:afterAutospacing="1" w:line="240" w:lineRule="auto"/>
      </w:pPr>
      <w:r>
        <w:t>The system SHALL use proper documentation for all classes and functions.</w:t>
      </w:r>
    </w:p>
    <w:p w:rsidR="00F11916" w:rsidRDefault="00F11916" w:rsidP="00F11916">
      <w:pPr>
        <w:numPr>
          <w:ilvl w:val="1"/>
          <w:numId w:val="35"/>
        </w:numPr>
        <w:spacing w:before="100" w:beforeAutospacing="1" w:after="100" w:afterAutospacing="1" w:line="240" w:lineRule="auto"/>
      </w:pPr>
      <w:r>
        <w:t>The system SHALL implement modular architecture to facilitate future enhancements.</w:t>
      </w:r>
    </w:p>
    <w:p w:rsidR="00F11916" w:rsidRDefault="00F11916" w:rsidP="00F11916">
      <w:pPr>
        <w:pStyle w:val="NormalWeb"/>
        <w:numPr>
          <w:ilvl w:val="0"/>
          <w:numId w:val="35"/>
        </w:numPr>
      </w:pPr>
      <w:r>
        <w:rPr>
          <w:rStyle w:val="Strong"/>
        </w:rPr>
        <w:t>Portability</w:t>
      </w:r>
    </w:p>
    <w:p w:rsidR="00F11916" w:rsidRDefault="00F11916" w:rsidP="00F11916">
      <w:pPr>
        <w:numPr>
          <w:ilvl w:val="1"/>
          <w:numId w:val="35"/>
        </w:numPr>
        <w:spacing w:before="100" w:beforeAutospacing="1" w:after="100" w:afterAutospacing="1" w:line="240" w:lineRule="auto"/>
      </w:pPr>
      <w:r>
        <w:t xml:space="preserve">The system SHALL run on Windows, </w:t>
      </w:r>
      <w:proofErr w:type="spellStart"/>
      <w:r>
        <w:t>macOS</w:t>
      </w:r>
      <w:proofErr w:type="spellEnd"/>
      <w:r>
        <w:t>, and Linux without code modifications.</w:t>
      </w:r>
    </w:p>
    <w:p w:rsidR="00F11916" w:rsidRDefault="00F11916" w:rsidP="00F11916">
      <w:pPr>
        <w:numPr>
          <w:ilvl w:val="1"/>
          <w:numId w:val="35"/>
        </w:numPr>
        <w:spacing w:before="100" w:beforeAutospacing="1" w:after="100" w:afterAutospacing="1" w:line="240" w:lineRule="auto"/>
      </w:pPr>
      <w:r>
        <w:t>The system SHALL store data in a format that can be migrated between platforms.</w:t>
      </w:r>
    </w:p>
    <w:p w:rsidR="00F11916" w:rsidRDefault="00F11916" w:rsidP="00F11916">
      <w:pPr>
        <w:pStyle w:val="NormalWeb"/>
        <w:numPr>
          <w:ilvl w:val="0"/>
          <w:numId w:val="35"/>
        </w:numPr>
      </w:pPr>
      <w:r>
        <w:rPr>
          <w:rStyle w:val="Strong"/>
        </w:rPr>
        <w:t>Testability</w:t>
      </w:r>
    </w:p>
    <w:p w:rsidR="00F11916" w:rsidRDefault="00F11916" w:rsidP="00F11916">
      <w:pPr>
        <w:numPr>
          <w:ilvl w:val="1"/>
          <w:numId w:val="35"/>
        </w:numPr>
        <w:spacing w:before="100" w:beforeAutospacing="1" w:after="100" w:afterAutospacing="1" w:line="240" w:lineRule="auto"/>
      </w:pPr>
      <w:r>
        <w:t>The system SHALL be designed to facilitate automated testing.</w:t>
      </w:r>
    </w:p>
    <w:p w:rsidR="00F11916" w:rsidRDefault="00F11916" w:rsidP="00F11916">
      <w:pPr>
        <w:numPr>
          <w:ilvl w:val="1"/>
          <w:numId w:val="35"/>
        </w:numPr>
        <w:spacing w:before="100" w:beforeAutospacing="1" w:after="100" w:afterAutospacing="1" w:line="240" w:lineRule="auto"/>
      </w:pPr>
      <w:r>
        <w:t>The system SHALL achieve at least 80% code coverage in unit tests.</w:t>
      </w:r>
    </w:p>
    <w:p w:rsidR="00F11916" w:rsidRDefault="00F11916" w:rsidP="00F11916">
      <w:pPr>
        <w:pStyle w:val="Heading2"/>
      </w:pPr>
      <w:r>
        <w:t>6. Other Requirements</w:t>
      </w:r>
    </w:p>
    <w:p w:rsidR="00F11916" w:rsidRDefault="00F11916" w:rsidP="00F11916">
      <w:pPr>
        <w:pStyle w:val="Heading3"/>
      </w:pPr>
      <w:r>
        <w:t>6.1 Data Storage</w:t>
      </w:r>
    </w:p>
    <w:p w:rsidR="00F11916" w:rsidRDefault="00F11916" w:rsidP="00F11916">
      <w:pPr>
        <w:pStyle w:val="NormalWeb"/>
        <w:numPr>
          <w:ilvl w:val="0"/>
          <w:numId w:val="36"/>
        </w:numPr>
      </w:pPr>
      <w:r>
        <w:t>The system SHALL store the following data:</w:t>
      </w:r>
    </w:p>
    <w:p w:rsidR="00F11916" w:rsidRDefault="00F11916" w:rsidP="00F11916">
      <w:pPr>
        <w:numPr>
          <w:ilvl w:val="1"/>
          <w:numId w:val="36"/>
        </w:numPr>
        <w:spacing w:before="100" w:beforeAutospacing="1" w:after="100" w:afterAutospacing="1" w:line="240" w:lineRule="auto"/>
      </w:pPr>
      <w:r>
        <w:t>User profiles (username, hashed password, creation date, last login)</w:t>
      </w:r>
    </w:p>
    <w:p w:rsidR="00F11916" w:rsidRDefault="00F11916" w:rsidP="00F11916">
      <w:pPr>
        <w:numPr>
          <w:ilvl w:val="1"/>
          <w:numId w:val="36"/>
        </w:numPr>
        <w:spacing w:before="100" w:beforeAutospacing="1" w:after="100" w:afterAutospacing="1" w:line="240" w:lineRule="auto"/>
      </w:pPr>
      <w:r>
        <w:t>Game records (date, players, sequence of moves, outcome)</w:t>
      </w:r>
    </w:p>
    <w:p w:rsidR="00F11916" w:rsidRDefault="00F11916" w:rsidP="00F11916">
      <w:pPr>
        <w:numPr>
          <w:ilvl w:val="1"/>
          <w:numId w:val="36"/>
        </w:numPr>
        <w:spacing w:before="100" w:beforeAutospacing="1" w:after="100" w:afterAutospacing="1" w:line="240" w:lineRule="auto"/>
      </w:pPr>
      <w:r>
        <w:t>User preferences and settings</w:t>
      </w:r>
    </w:p>
    <w:p w:rsidR="00F11916" w:rsidRDefault="00F11916" w:rsidP="00F11916">
      <w:pPr>
        <w:numPr>
          <w:ilvl w:val="1"/>
          <w:numId w:val="36"/>
        </w:numPr>
        <w:spacing w:before="100" w:beforeAutospacing="1" w:after="100" w:afterAutospacing="1" w:line="240" w:lineRule="auto"/>
      </w:pPr>
      <w:r>
        <w:t>Performance metrics</w:t>
      </w:r>
    </w:p>
    <w:p w:rsidR="00F11916" w:rsidRDefault="00F11916" w:rsidP="00F11916">
      <w:pPr>
        <w:pStyle w:val="NormalWeb"/>
        <w:numPr>
          <w:ilvl w:val="0"/>
          <w:numId w:val="36"/>
        </w:numPr>
      </w:pPr>
      <w:r>
        <w:t>The system SHALL use either SQLite or a custom file format for data storage.</w:t>
      </w:r>
    </w:p>
    <w:p w:rsidR="00F11916" w:rsidRDefault="00F11916" w:rsidP="00F11916">
      <w:pPr>
        <w:pStyle w:val="NormalWeb"/>
        <w:numPr>
          <w:ilvl w:val="0"/>
          <w:numId w:val="36"/>
        </w:numPr>
      </w:pPr>
      <w:r>
        <w:t>The system SHALL implement data integrity checks to prevent corruption.</w:t>
      </w:r>
    </w:p>
    <w:p w:rsidR="00F11916" w:rsidRDefault="00F11916" w:rsidP="00F11916">
      <w:pPr>
        <w:pStyle w:val="NormalWeb"/>
        <w:numPr>
          <w:ilvl w:val="0"/>
          <w:numId w:val="36"/>
        </w:numPr>
      </w:pPr>
      <w:r>
        <w:t>The system SHALL backup user data periodically to prevent loss.</w:t>
      </w:r>
    </w:p>
    <w:p w:rsidR="00F11916" w:rsidRDefault="00F11916" w:rsidP="00F11916">
      <w:pPr>
        <w:pStyle w:val="Heading3"/>
      </w:pPr>
      <w:r>
        <w:t>6.2 Testing Requirements</w:t>
      </w:r>
    </w:p>
    <w:p w:rsidR="00F11916" w:rsidRDefault="00F11916" w:rsidP="00F11916">
      <w:pPr>
        <w:numPr>
          <w:ilvl w:val="0"/>
          <w:numId w:val="37"/>
        </w:numPr>
        <w:spacing w:before="100" w:beforeAutospacing="1" w:after="100" w:afterAutospacing="1" w:line="240" w:lineRule="auto"/>
      </w:pPr>
      <w:r>
        <w:t>The system SHALL be tested using Google Test framework.</w:t>
      </w:r>
    </w:p>
    <w:p w:rsidR="00F11916" w:rsidRDefault="00F11916" w:rsidP="00F11916">
      <w:pPr>
        <w:numPr>
          <w:ilvl w:val="0"/>
          <w:numId w:val="37"/>
        </w:numPr>
        <w:spacing w:before="100" w:beforeAutospacing="1" w:after="100" w:afterAutospacing="1" w:line="240" w:lineRule="auto"/>
      </w:pPr>
      <w:r>
        <w:t>Unit tests SHALL cover all major components of the system.</w:t>
      </w:r>
    </w:p>
    <w:p w:rsidR="00F11916" w:rsidRDefault="00F11916" w:rsidP="00F11916">
      <w:pPr>
        <w:numPr>
          <w:ilvl w:val="0"/>
          <w:numId w:val="37"/>
        </w:numPr>
        <w:spacing w:before="100" w:beforeAutospacing="1" w:after="100" w:afterAutospacing="1" w:line="240" w:lineRule="auto"/>
      </w:pPr>
      <w:r>
        <w:t>Integration tests SHALL verify proper interaction between components.</w:t>
      </w:r>
    </w:p>
    <w:p w:rsidR="00F11916" w:rsidRDefault="00F11916" w:rsidP="00F11916">
      <w:pPr>
        <w:numPr>
          <w:ilvl w:val="0"/>
          <w:numId w:val="37"/>
        </w:numPr>
        <w:spacing w:before="100" w:beforeAutospacing="1" w:after="100" w:afterAutospacing="1" w:line="240" w:lineRule="auto"/>
      </w:pPr>
      <w:r>
        <w:t>UI testing SHALL verify the proper functioning of all interface elements.</w:t>
      </w:r>
    </w:p>
    <w:p w:rsidR="00F11916" w:rsidRDefault="00F11916" w:rsidP="00F11916">
      <w:pPr>
        <w:numPr>
          <w:ilvl w:val="0"/>
          <w:numId w:val="37"/>
        </w:numPr>
        <w:spacing w:before="100" w:beforeAutospacing="1" w:after="100" w:afterAutospacing="1" w:line="240" w:lineRule="auto"/>
      </w:pPr>
      <w:r>
        <w:t>Performance testing SHALL verify the system meets performance requirements.</w:t>
      </w:r>
    </w:p>
    <w:p w:rsidR="00F11916" w:rsidRDefault="00F11916" w:rsidP="00F11916">
      <w:pPr>
        <w:numPr>
          <w:ilvl w:val="0"/>
          <w:numId w:val="37"/>
        </w:numPr>
        <w:spacing w:before="100" w:beforeAutospacing="1" w:after="100" w:afterAutospacing="1" w:line="240" w:lineRule="auto"/>
      </w:pPr>
      <w:r>
        <w:t>Continuous integration SHALL run tests automatically on code updates.</w:t>
      </w:r>
    </w:p>
    <w:p w:rsidR="00F11916" w:rsidRDefault="00F11916" w:rsidP="00F11916">
      <w:pPr>
        <w:numPr>
          <w:ilvl w:val="0"/>
          <w:numId w:val="37"/>
        </w:numPr>
        <w:spacing w:before="100" w:beforeAutospacing="1" w:after="100" w:afterAutospacing="1" w:line="240" w:lineRule="auto"/>
      </w:pPr>
      <w:r>
        <w:t>The testing process SHALL achieve at least 80% code coverage.</w:t>
      </w:r>
    </w:p>
    <w:p w:rsidR="00F11916" w:rsidRDefault="00F11916" w:rsidP="00F11916">
      <w:pPr>
        <w:numPr>
          <w:ilvl w:val="0"/>
          <w:numId w:val="37"/>
        </w:numPr>
        <w:spacing w:before="100" w:beforeAutospacing="1" w:after="100" w:afterAutospacing="1" w:line="240" w:lineRule="auto"/>
      </w:pPr>
      <w:r>
        <w:t>Regression testing SHALL be performed after significant code changes.</w:t>
      </w:r>
    </w:p>
    <w:p w:rsidR="00C258A2" w:rsidRDefault="00F11916">
      <w:proofErr w:type="spellStart"/>
      <w:proofErr w:type="gramStart"/>
      <w:r>
        <w:t>ly</w:t>
      </w:r>
      <w:proofErr w:type="spellEnd"/>
      <w:proofErr w:type="gramEnd"/>
    </w:p>
    <w:sectPr w:rsidR="00C258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887077"/>
    <w:multiLevelType w:val="multilevel"/>
    <w:tmpl w:val="C554A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D30E49"/>
    <w:multiLevelType w:val="multilevel"/>
    <w:tmpl w:val="591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4E3327"/>
    <w:multiLevelType w:val="multilevel"/>
    <w:tmpl w:val="15C0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7910AD"/>
    <w:multiLevelType w:val="multilevel"/>
    <w:tmpl w:val="C346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5B3DBF"/>
    <w:multiLevelType w:val="multilevel"/>
    <w:tmpl w:val="0604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A3595"/>
    <w:multiLevelType w:val="multilevel"/>
    <w:tmpl w:val="C71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AF3881"/>
    <w:multiLevelType w:val="multilevel"/>
    <w:tmpl w:val="CEE8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DA14C6"/>
    <w:multiLevelType w:val="multilevel"/>
    <w:tmpl w:val="3D00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822E47"/>
    <w:multiLevelType w:val="multilevel"/>
    <w:tmpl w:val="447C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BE75C6"/>
    <w:multiLevelType w:val="multilevel"/>
    <w:tmpl w:val="F6B4D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924ABE"/>
    <w:multiLevelType w:val="multilevel"/>
    <w:tmpl w:val="5AB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0307A"/>
    <w:multiLevelType w:val="multilevel"/>
    <w:tmpl w:val="DF902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FB5FB1"/>
    <w:multiLevelType w:val="multilevel"/>
    <w:tmpl w:val="B5C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2E77ED"/>
    <w:multiLevelType w:val="multilevel"/>
    <w:tmpl w:val="20D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74AAF"/>
    <w:multiLevelType w:val="multilevel"/>
    <w:tmpl w:val="AF5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12D33"/>
    <w:multiLevelType w:val="multilevel"/>
    <w:tmpl w:val="7A70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3B3000"/>
    <w:multiLevelType w:val="multilevel"/>
    <w:tmpl w:val="71D8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AC7B88"/>
    <w:multiLevelType w:val="multilevel"/>
    <w:tmpl w:val="DF28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C25E9E"/>
    <w:multiLevelType w:val="multilevel"/>
    <w:tmpl w:val="4EEC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DB1243"/>
    <w:multiLevelType w:val="multilevel"/>
    <w:tmpl w:val="720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E05A8B"/>
    <w:multiLevelType w:val="multilevel"/>
    <w:tmpl w:val="968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D17E4"/>
    <w:multiLevelType w:val="multilevel"/>
    <w:tmpl w:val="5FFE0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61561F"/>
    <w:multiLevelType w:val="multilevel"/>
    <w:tmpl w:val="7AC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5491C"/>
    <w:multiLevelType w:val="multilevel"/>
    <w:tmpl w:val="1C5E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4F48D0"/>
    <w:multiLevelType w:val="multilevel"/>
    <w:tmpl w:val="0AB2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29059A"/>
    <w:multiLevelType w:val="multilevel"/>
    <w:tmpl w:val="0C66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FA6409"/>
    <w:multiLevelType w:val="multilevel"/>
    <w:tmpl w:val="00A2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C8233F"/>
    <w:multiLevelType w:val="multilevel"/>
    <w:tmpl w:val="DC680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13"/>
  </w:num>
  <w:num w:numId="12">
    <w:abstractNumId w:val="31"/>
  </w:num>
  <w:num w:numId="13">
    <w:abstractNumId w:val="19"/>
  </w:num>
  <w:num w:numId="14">
    <w:abstractNumId w:val="33"/>
  </w:num>
  <w:num w:numId="15">
    <w:abstractNumId w:val="23"/>
  </w:num>
  <w:num w:numId="16">
    <w:abstractNumId w:val="11"/>
  </w:num>
  <w:num w:numId="17">
    <w:abstractNumId w:val="29"/>
  </w:num>
  <w:num w:numId="18">
    <w:abstractNumId w:val="22"/>
  </w:num>
  <w:num w:numId="19">
    <w:abstractNumId w:val="28"/>
  </w:num>
  <w:num w:numId="20">
    <w:abstractNumId w:val="21"/>
  </w:num>
  <w:num w:numId="21">
    <w:abstractNumId w:val="14"/>
  </w:num>
  <w:num w:numId="22">
    <w:abstractNumId w:val="15"/>
  </w:num>
  <w:num w:numId="23">
    <w:abstractNumId w:val="16"/>
  </w:num>
  <w:num w:numId="24">
    <w:abstractNumId w:val="35"/>
  </w:num>
  <w:num w:numId="25">
    <w:abstractNumId w:val="12"/>
  </w:num>
  <w:num w:numId="26">
    <w:abstractNumId w:val="25"/>
  </w:num>
  <w:num w:numId="27">
    <w:abstractNumId w:val="9"/>
  </w:num>
  <w:num w:numId="28">
    <w:abstractNumId w:val="10"/>
  </w:num>
  <w:num w:numId="29">
    <w:abstractNumId w:val="18"/>
  </w:num>
  <w:num w:numId="30">
    <w:abstractNumId w:val="24"/>
  </w:num>
  <w:num w:numId="31">
    <w:abstractNumId w:val="17"/>
  </w:num>
  <w:num w:numId="32">
    <w:abstractNumId w:val="26"/>
  </w:num>
  <w:num w:numId="33">
    <w:abstractNumId w:val="34"/>
  </w:num>
  <w:num w:numId="34">
    <w:abstractNumId w:val="27"/>
  </w:num>
  <w:num w:numId="35">
    <w:abstractNumId w:val="36"/>
  </w:num>
  <w:num w:numId="36">
    <w:abstractNumId w:val="3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258A2"/>
    <w:rsid w:val="00CB0664"/>
    <w:rsid w:val="00F119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F0C4D2D-FF26-478F-B2B0-DB8FB6E8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11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1916"/>
    <w:rPr>
      <w:color w:val="0000FF"/>
      <w:u w:val="single"/>
    </w:rPr>
  </w:style>
  <w:style w:type="character" w:styleId="FollowedHyperlink">
    <w:name w:val="FollowedHyperlink"/>
    <w:basedOn w:val="DefaultParagraphFont"/>
    <w:uiPriority w:val="99"/>
    <w:semiHidden/>
    <w:unhideWhenUsed/>
    <w:rsid w:val="00F11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82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8b982111-2a2a-47cf-a3c6-440ea8432210" TargetMode="External"/><Relationship Id="rId13" Type="http://schemas.openxmlformats.org/officeDocument/2006/relationships/hyperlink" Target="https://claude.ai/chat/8b982111-2a2a-47cf-a3c6-440ea8432210" TargetMode="External"/><Relationship Id="rId18" Type="http://schemas.openxmlformats.org/officeDocument/2006/relationships/hyperlink" Target="https://claude.ai/chat/8b982111-2a2a-47cf-a3c6-440ea8432210" TargetMode="External"/><Relationship Id="rId26" Type="http://schemas.openxmlformats.org/officeDocument/2006/relationships/hyperlink" Target="https://claude.ai/chat/8b982111-2a2a-47cf-a3c6-440ea843221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laude.ai/chat/8b982111-2a2a-47cf-a3c6-440ea8432210" TargetMode="External"/><Relationship Id="rId34" Type="http://schemas.openxmlformats.org/officeDocument/2006/relationships/hyperlink" Target="https://claude.ai/chat/8b982111-2a2a-47cf-a3c6-440ea8432210" TargetMode="External"/><Relationship Id="rId7" Type="http://schemas.openxmlformats.org/officeDocument/2006/relationships/hyperlink" Target="https://claude.ai/chat/8b982111-2a2a-47cf-a3c6-440ea8432210" TargetMode="External"/><Relationship Id="rId12" Type="http://schemas.openxmlformats.org/officeDocument/2006/relationships/hyperlink" Target="https://claude.ai/chat/8b982111-2a2a-47cf-a3c6-440ea8432210" TargetMode="External"/><Relationship Id="rId17" Type="http://schemas.openxmlformats.org/officeDocument/2006/relationships/hyperlink" Target="https://claude.ai/chat/8b982111-2a2a-47cf-a3c6-440ea8432210" TargetMode="External"/><Relationship Id="rId25" Type="http://schemas.openxmlformats.org/officeDocument/2006/relationships/hyperlink" Target="https://claude.ai/chat/8b982111-2a2a-47cf-a3c6-440ea8432210" TargetMode="External"/><Relationship Id="rId33" Type="http://schemas.openxmlformats.org/officeDocument/2006/relationships/hyperlink" Target="https://claude.ai/chat/8b982111-2a2a-47cf-a3c6-440ea8432210" TargetMode="External"/><Relationship Id="rId38" Type="http://schemas.openxmlformats.org/officeDocument/2006/relationships/hyperlink" Target="https://claude.ai/chat/8b982111-2a2a-47cf-a3c6-440ea8432210" TargetMode="External"/><Relationship Id="rId2" Type="http://schemas.openxmlformats.org/officeDocument/2006/relationships/numbering" Target="numbering.xml"/><Relationship Id="rId16" Type="http://schemas.openxmlformats.org/officeDocument/2006/relationships/hyperlink" Target="https://claude.ai/chat/8b982111-2a2a-47cf-a3c6-440ea8432210" TargetMode="External"/><Relationship Id="rId20" Type="http://schemas.openxmlformats.org/officeDocument/2006/relationships/hyperlink" Target="https://claude.ai/chat/8b982111-2a2a-47cf-a3c6-440ea8432210" TargetMode="External"/><Relationship Id="rId29" Type="http://schemas.openxmlformats.org/officeDocument/2006/relationships/hyperlink" Target="https://claude.ai/chat/8b982111-2a2a-47cf-a3c6-440ea8432210" TargetMode="External"/><Relationship Id="rId1" Type="http://schemas.openxmlformats.org/officeDocument/2006/relationships/customXml" Target="../customXml/item1.xml"/><Relationship Id="rId6" Type="http://schemas.openxmlformats.org/officeDocument/2006/relationships/hyperlink" Target="https://claude.ai/chat/8b982111-2a2a-47cf-a3c6-440ea8432210" TargetMode="External"/><Relationship Id="rId11" Type="http://schemas.openxmlformats.org/officeDocument/2006/relationships/hyperlink" Target="https://claude.ai/chat/8b982111-2a2a-47cf-a3c6-440ea8432210" TargetMode="External"/><Relationship Id="rId24" Type="http://schemas.openxmlformats.org/officeDocument/2006/relationships/hyperlink" Target="https://claude.ai/chat/8b982111-2a2a-47cf-a3c6-440ea8432210" TargetMode="External"/><Relationship Id="rId32" Type="http://schemas.openxmlformats.org/officeDocument/2006/relationships/hyperlink" Target="https://claude.ai/chat/8b982111-2a2a-47cf-a3c6-440ea8432210" TargetMode="External"/><Relationship Id="rId37" Type="http://schemas.openxmlformats.org/officeDocument/2006/relationships/hyperlink" Target="https://claude.ai/chat/8b982111-2a2a-47cf-a3c6-440ea843221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aude.ai/chat/8b982111-2a2a-47cf-a3c6-440ea8432210" TargetMode="External"/><Relationship Id="rId23" Type="http://schemas.openxmlformats.org/officeDocument/2006/relationships/hyperlink" Target="https://claude.ai/chat/8b982111-2a2a-47cf-a3c6-440ea8432210" TargetMode="External"/><Relationship Id="rId28" Type="http://schemas.openxmlformats.org/officeDocument/2006/relationships/hyperlink" Target="https://claude.ai/chat/8b982111-2a2a-47cf-a3c6-440ea8432210" TargetMode="External"/><Relationship Id="rId36" Type="http://schemas.openxmlformats.org/officeDocument/2006/relationships/hyperlink" Target="https://claude.ai/chat/8b982111-2a2a-47cf-a3c6-440ea8432210" TargetMode="External"/><Relationship Id="rId10" Type="http://schemas.openxmlformats.org/officeDocument/2006/relationships/hyperlink" Target="https://claude.ai/chat/8b982111-2a2a-47cf-a3c6-440ea8432210" TargetMode="External"/><Relationship Id="rId19" Type="http://schemas.openxmlformats.org/officeDocument/2006/relationships/hyperlink" Target="https://claude.ai/chat/8b982111-2a2a-47cf-a3c6-440ea8432210" TargetMode="External"/><Relationship Id="rId31" Type="http://schemas.openxmlformats.org/officeDocument/2006/relationships/hyperlink" Target="https://claude.ai/chat/8b982111-2a2a-47cf-a3c6-440ea8432210" TargetMode="External"/><Relationship Id="rId4" Type="http://schemas.openxmlformats.org/officeDocument/2006/relationships/settings" Target="settings.xml"/><Relationship Id="rId9" Type="http://schemas.openxmlformats.org/officeDocument/2006/relationships/hyperlink" Target="https://claude.ai/chat/8b982111-2a2a-47cf-a3c6-440ea8432210" TargetMode="External"/><Relationship Id="rId14" Type="http://schemas.openxmlformats.org/officeDocument/2006/relationships/hyperlink" Target="https://claude.ai/chat/8b982111-2a2a-47cf-a3c6-440ea8432210" TargetMode="External"/><Relationship Id="rId22" Type="http://schemas.openxmlformats.org/officeDocument/2006/relationships/hyperlink" Target="https://claude.ai/chat/8b982111-2a2a-47cf-a3c6-440ea8432210" TargetMode="External"/><Relationship Id="rId27" Type="http://schemas.openxmlformats.org/officeDocument/2006/relationships/hyperlink" Target="https://claude.ai/chat/8b982111-2a2a-47cf-a3c6-440ea8432210" TargetMode="External"/><Relationship Id="rId30" Type="http://schemas.openxmlformats.org/officeDocument/2006/relationships/hyperlink" Target="https://claude.ai/chat/8b982111-2a2a-47cf-a3c6-440ea8432210" TargetMode="External"/><Relationship Id="rId35" Type="http://schemas.openxmlformats.org/officeDocument/2006/relationships/hyperlink" Target="https://claude.ai/chat/8b982111-2a2a-47cf-a3c6-440ea843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52DDF-012C-4265-8B80-AF8FF888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3</cp:revision>
  <dcterms:created xsi:type="dcterms:W3CDTF">2013-12-23T23:15:00Z</dcterms:created>
  <dcterms:modified xsi:type="dcterms:W3CDTF">2025-04-06T08:33:00Z</dcterms:modified>
  <cp:category/>
</cp:coreProperties>
</file>